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22D98">
      <w:pPr>
        <w:pStyle w:val="2"/>
        <w:spacing w:before="82" w:line="276" w:lineRule="auto"/>
      </w:pPr>
      <w:r>
        <w:t>Clean</w:t>
      </w:r>
      <w:r>
        <w:rPr>
          <w:spacing w:val="-10"/>
        </w:rPr>
        <w:t xml:space="preserve"> </w:t>
      </w:r>
      <w:r>
        <w:t>Tech:</w:t>
      </w:r>
      <w:r>
        <w:rPr>
          <w:spacing w:val="-9"/>
        </w:rPr>
        <w:t xml:space="preserve"> </w:t>
      </w:r>
      <w:r>
        <w:t>Transforming</w:t>
      </w:r>
      <w:r>
        <w:rPr>
          <w:spacing w:val="-8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Management with Transfer Learning</w:t>
      </w:r>
    </w:p>
    <w:p w14:paraId="6E59DAC5">
      <w:pPr>
        <w:pStyle w:val="6"/>
        <w:spacing w:before="308"/>
        <w:rPr>
          <w:rFonts w:ascii="Cambria"/>
          <w:b/>
          <w:sz w:val="40"/>
        </w:rPr>
      </w:pPr>
    </w:p>
    <w:p w14:paraId="2FB682DA">
      <w:pPr>
        <w:spacing w:before="0"/>
        <w:ind w:left="436" w:right="436" w:firstLine="0"/>
        <w:jc w:val="center"/>
        <w:rPr>
          <w:b/>
          <w:sz w:val="36"/>
        </w:rPr>
      </w:pPr>
      <w:r>
        <w:rPr>
          <w:b/>
          <w:color w:val="1F487C"/>
          <w:sz w:val="36"/>
        </w:rPr>
        <w:t>Internship</w:t>
      </w:r>
      <w:r>
        <w:rPr>
          <w:b/>
          <w:color w:val="1F487C"/>
          <w:spacing w:val="-4"/>
          <w:sz w:val="36"/>
        </w:rPr>
        <w:t xml:space="preserve"> </w:t>
      </w:r>
      <w:r>
        <w:rPr>
          <w:b/>
          <w:color w:val="1F487C"/>
          <w:sz w:val="36"/>
        </w:rPr>
        <w:t>Project</w:t>
      </w:r>
      <w:r>
        <w:rPr>
          <w:b/>
          <w:color w:val="1F487C"/>
          <w:spacing w:val="-2"/>
          <w:sz w:val="36"/>
        </w:rPr>
        <w:t xml:space="preserve"> Report</w:t>
      </w:r>
    </w:p>
    <w:p w14:paraId="36DF8158">
      <w:pPr>
        <w:spacing w:before="261"/>
        <w:ind w:left="436" w:right="438" w:firstLine="0"/>
        <w:jc w:val="center"/>
        <w:rPr>
          <w:sz w:val="28"/>
        </w:rPr>
      </w:pPr>
      <w:r>
        <w:rPr>
          <w:color w:val="538DD3"/>
          <w:sz w:val="28"/>
        </w:rPr>
        <w:t>Submitted</w:t>
      </w:r>
      <w:r>
        <w:rPr>
          <w:color w:val="538DD3"/>
          <w:spacing w:val="-9"/>
          <w:sz w:val="28"/>
        </w:rPr>
        <w:t xml:space="preserve"> </w:t>
      </w:r>
      <w:r>
        <w:rPr>
          <w:color w:val="538DD3"/>
          <w:sz w:val="28"/>
        </w:rPr>
        <w:t>in</w:t>
      </w:r>
      <w:r>
        <w:rPr>
          <w:color w:val="538DD3"/>
          <w:spacing w:val="-8"/>
          <w:sz w:val="28"/>
        </w:rPr>
        <w:t xml:space="preserve"> </w:t>
      </w:r>
      <w:r>
        <w:rPr>
          <w:color w:val="538DD3"/>
          <w:sz w:val="28"/>
        </w:rPr>
        <w:t>partial</w:t>
      </w:r>
      <w:r>
        <w:rPr>
          <w:color w:val="538DD3"/>
          <w:spacing w:val="-4"/>
          <w:sz w:val="28"/>
        </w:rPr>
        <w:t xml:space="preserve"> </w:t>
      </w:r>
      <w:r>
        <w:rPr>
          <w:color w:val="538DD3"/>
          <w:sz w:val="28"/>
        </w:rPr>
        <w:t>fulfillment</w:t>
      </w:r>
      <w:r>
        <w:rPr>
          <w:color w:val="538DD3"/>
          <w:spacing w:val="-4"/>
          <w:sz w:val="28"/>
        </w:rPr>
        <w:t xml:space="preserve"> </w:t>
      </w:r>
      <w:r>
        <w:rPr>
          <w:color w:val="538DD3"/>
          <w:sz w:val="28"/>
        </w:rPr>
        <w:t>of</w:t>
      </w:r>
      <w:r>
        <w:rPr>
          <w:color w:val="538DD3"/>
          <w:spacing w:val="-8"/>
          <w:sz w:val="28"/>
        </w:rPr>
        <w:t xml:space="preserve"> </w:t>
      </w:r>
      <w:r>
        <w:rPr>
          <w:color w:val="538DD3"/>
          <w:sz w:val="28"/>
        </w:rPr>
        <w:t>the</w:t>
      </w:r>
      <w:r>
        <w:rPr>
          <w:color w:val="538DD3"/>
          <w:spacing w:val="-5"/>
          <w:sz w:val="28"/>
        </w:rPr>
        <w:t xml:space="preserve"> </w:t>
      </w:r>
      <w:r>
        <w:rPr>
          <w:color w:val="538DD3"/>
          <w:sz w:val="28"/>
        </w:rPr>
        <w:t>requirements</w:t>
      </w:r>
      <w:r>
        <w:rPr>
          <w:color w:val="538DD3"/>
          <w:spacing w:val="-4"/>
          <w:sz w:val="28"/>
        </w:rPr>
        <w:t xml:space="preserve"> </w:t>
      </w:r>
      <w:r>
        <w:rPr>
          <w:color w:val="538DD3"/>
          <w:sz w:val="28"/>
        </w:rPr>
        <w:t>for</w:t>
      </w:r>
      <w:r>
        <w:rPr>
          <w:color w:val="538DD3"/>
          <w:spacing w:val="-4"/>
          <w:sz w:val="28"/>
        </w:rPr>
        <w:t xml:space="preserve"> </w:t>
      </w:r>
      <w:r>
        <w:rPr>
          <w:color w:val="538DD3"/>
          <w:spacing w:val="-5"/>
          <w:sz w:val="28"/>
        </w:rPr>
        <w:t>the</w:t>
      </w:r>
    </w:p>
    <w:p w14:paraId="1A79C61F">
      <w:pPr>
        <w:spacing w:before="46"/>
        <w:ind w:left="436" w:right="436" w:firstLine="0"/>
        <w:jc w:val="center"/>
        <w:rPr>
          <w:b/>
          <w:sz w:val="32"/>
        </w:rPr>
      </w:pPr>
      <w:r>
        <w:rPr>
          <w:b/>
          <w:sz w:val="32"/>
        </w:rPr>
        <w:t>AI/ML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Virtual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Internship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Program</w:t>
      </w:r>
    </w:p>
    <w:p w14:paraId="045DECC4">
      <w:pPr>
        <w:spacing w:before="59"/>
        <w:ind w:left="436" w:right="436" w:firstLine="0"/>
        <w:jc w:val="center"/>
        <w:rPr>
          <w:sz w:val="28"/>
        </w:rPr>
      </w:pPr>
      <w:r>
        <w:rPr>
          <w:color w:val="538DD3"/>
          <w:sz w:val="28"/>
        </w:rPr>
        <w:t>conducted</w:t>
      </w:r>
      <w:r>
        <w:rPr>
          <w:color w:val="538DD3"/>
          <w:spacing w:val="-9"/>
          <w:sz w:val="28"/>
        </w:rPr>
        <w:t xml:space="preserve"> </w:t>
      </w:r>
      <w:r>
        <w:rPr>
          <w:color w:val="538DD3"/>
          <w:spacing w:val="-5"/>
          <w:sz w:val="28"/>
        </w:rPr>
        <w:t>by</w:t>
      </w:r>
    </w:p>
    <w:p w14:paraId="5CB3F953">
      <w:pPr>
        <w:pStyle w:val="3"/>
        <w:spacing w:before="50"/>
        <w:ind w:right="435"/>
      </w:pPr>
      <w:r>
        <w:rPr>
          <w:spacing w:val="-2"/>
        </w:rPr>
        <w:t>SmartBridge</w:t>
      </w:r>
    </w:p>
    <w:p w14:paraId="6CDF0C01">
      <w:pPr>
        <w:pStyle w:val="6"/>
        <w:spacing w:before="337"/>
        <w:rPr>
          <w:b/>
          <w:sz w:val="36"/>
        </w:rPr>
      </w:pPr>
    </w:p>
    <w:p w14:paraId="79093FD9">
      <w:pPr>
        <w:spacing w:before="0"/>
        <w:ind w:left="436" w:right="437" w:firstLine="0"/>
        <w:jc w:val="center"/>
        <w:rPr>
          <w:b/>
          <w:i/>
          <w:color w:val="00AF50"/>
          <w:spacing w:val="-5"/>
          <w:sz w:val="32"/>
        </w:rPr>
      </w:pPr>
      <w:r>
        <w:rPr>
          <w:b/>
          <w:i/>
          <w:color w:val="00AF50"/>
          <w:sz w:val="32"/>
        </w:rPr>
        <w:t>Submitted</w:t>
      </w:r>
      <w:r>
        <w:rPr>
          <w:b/>
          <w:i/>
          <w:color w:val="00AF50"/>
          <w:spacing w:val="-15"/>
          <w:sz w:val="32"/>
        </w:rPr>
        <w:t xml:space="preserve"> </w:t>
      </w:r>
      <w:r>
        <w:rPr>
          <w:b/>
          <w:i/>
          <w:color w:val="00AF50"/>
          <w:spacing w:val="-5"/>
          <w:sz w:val="32"/>
        </w:rPr>
        <w:t>by</w:t>
      </w:r>
    </w:p>
    <w:p w14:paraId="320A9D33"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83" w:afterAutospacing="0" w:line="12" w:lineRule="atLeast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bdr w:val="none" w:color="auto" w:sz="0" w:space="0"/>
          <w:lang w:val="en-US" w:eastAsia="zh-CN" w:bidi="ar"/>
        </w:rPr>
        <w:t>Kollabathula Sathwika</w:t>
      </w:r>
    </w:p>
    <w:p w14:paraId="07301585"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83" w:afterAutospacing="0" w:line="12" w:lineRule="atLeast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bdr w:val="none" w:color="auto" w:sz="0" w:space="0"/>
          <w:lang w:val="en-US" w:eastAsia="zh-CN" w:bidi="ar"/>
        </w:rPr>
        <w:t>Malla Siva Prasad</w:t>
      </w:r>
    </w:p>
    <w:p w14:paraId="6A523AB5"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83" w:afterAutospacing="0" w:line="12" w:lineRule="atLeast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bdr w:val="none" w:color="auto" w:sz="0" w:space="0"/>
          <w:lang w:val="en-US" w:eastAsia="zh-CN" w:bidi="ar"/>
        </w:rPr>
        <w:t>Somanadh Natakasala</w:t>
      </w:r>
    </w:p>
    <w:p w14:paraId="6D0C41BD"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83" w:afterAutospacing="0" w:line="12" w:lineRule="atLeast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bdr w:val="none" w:color="auto" w:sz="0" w:space="0"/>
          <w:lang w:val="en-US" w:eastAsia="zh-CN" w:bidi="ar"/>
        </w:rPr>
        <w:t>Tirumani Gowri</w:t>
      </w:r>
    </w:p>
    <w:p w14:paraId="0AF14E36">
      <w:pPr>
        <w:spacing w:before="0"/>
        <w:ind w:left="436" w:right="437" w:firstLine="0"/>
        <w:jc w:val="center"/>
        <w:rPr>
          <w:b/>
          <w:i/>
          <w:color w:val="00AF50"/>
          <w:spacing w:val="-5"/>
          <w:sz w:val="32"/>
        </w:rPr>
      </w:pPr>
    </w:p>
    <w:p w14:paraId="77D3E890">
      <w:pPr>
        <w:spacing w:before="255"/>
        <w:ind w:left="436" w:right="436" w:firstLine="0"/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ID: </w:t>
      </w:r>
      <w:r>
        <w:rPr>
          <w:b/>
          <w:spacing w:val="-2"/>
          <w:sz w:val="36"/>
        </w:rPr>
        <w:t>LTVIP2025TMID42</w:t>
      </w:r>
      <w:r>
        <w:rPr>
          <w:rFonts w:hint="default"/>
          <w:b/>
          <w:spacing w:val="-2"/>
          <w:sz w:val="36"/>
          <w:lang w:val="en-US"/>
        </w:rPr>
        <w:t>939</w:t>
      </w:r>
      <w:bookmarkStart w:id="0" w:name="_GoBack"/>
      <w:bookmarkEnd w:id="0"/>
    </w:p>
    <w:p w14:paraId="5A1E35AF">
      <w:pPr>
        <w:pStyle w:val="6"/>
        <w:rPr>
          <w:b/>
          <w:sz w:val="20"/>
        </w:rPr>
      </w:pPr>
    </w:p>
    <w:p w14:paraId="125F0D3C">
      <w:pPr>
        <w:pStyle w:val="6"/>
        <w:rPr>
          <w:b/>
          <w:sz w:val="20"/>
        </w:rPr>
      </w:pPr>
    </w:p>
    <w:p w14:paraId="20DBF50A">
      <w:pPr>
        <w:pStyle w:val="6"/>
        <w:spacing w:before="222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2255520</wp:posOffset>
            </wp:positionH>
            <wp:positionV relativeFrom="paragraph">
              <wp:posOffset>301625</wp:posOffset>
            </wp:positionV>
            <wp:extent cx="3257550" cy="258762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842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C44CD">
      <w:pPr>
        <w:pStyle w:val="6"/>
        <w:spacing w:after="0"/>
        <w:rPr>
          <w:b/>
          <w:sz w:val="20"/>
        </w:rPr>
        <w:sectPr>
          <w:type w:val="continuous"/>
          <w:pgSz w:w="12240" w:h="15840"/>
          <w:pgMar w:top="136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1665E1A5">
      <w:pPr>
        <w:pStyle w:val="2"/>
        <w:ind w:left="455"/>
        <w:rPr>
          <w:rFonts w:ascii="Times New Roman"/>
        </w:rPr>
      </w:pPr>
      <w:r>
        <w:rPr>
          <w:rFonts w:ascii="Times New Roman"/>
          <w:spacing w:val="-2"/>
        </w:rPr>
        <w:t>Introduction</w:t>
      </w:r>
    </w:p>
    <w:p w14:paraId="0F675AC3">
      <w:pPr>
        <w:pStyle w:val="6"/>
        <w:rPr>
          <w:b/>
          <w:sz w:val="40"/>
        </w:rPr>
      </w:pPr>
    </w:p>
    <w:p w14:paraId="27C4FC7E">
      <w:pPr>
        <w:pStyle w:val="6"/>
        <w:spacing w:before="75"/>
        <w:rPr>
          <w:b/>
          <w:sz w:val="40"/>
        </w:rPr>
      </w:pPr>
    </w:p>
    <w:p w14:paraId="6BB215A7">
      <w:pPr>
        <w:pStyle w:val="6"/>
        <w:spacing w:line="276" w:lineRule="auto"/>
        <w:ind w:left="360" w:right="360"/>
        <w:jc w:val="both"/>
      </w:pPr>
      <w:r>
        <w:t>Effective</w:t>
      </w:r>
      <w:r>
        <w:rPr>
          <w:spacing w:val="-8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challenge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urban environments.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 xml:space="preserve">rapid growth of population and industrialization, waste generation has increased significantly, leading to environmental pollution, health hazards, and resource mismanagement. One of the key solutions to tackle this issue is </w:t>
      </w:r>
      <w:r>
        <w:rPr>
          <w:b/>
        </w:rPr>
        <w:t>automated waste classification</w:t>
      </w:r>
      <w:r>
        <w:t>, which enables proper segregation at the source.</w:t>
      </w:r>
    </w:p>
    <w:p w14:paraId="43DF4E84">
      <w:pPr>
        <w:pStyle w:val="6"/>
      </w:pPr>
    </w:p>
    <w:p w14:paraId="651C54C2">
      <w:pPr>
        <w:pStyle w:val="6"/>
        <w:spacing w:before="88"/>
      </w:pPr>
    </w:p>
    <w:p w14:paraId="00C49D3B">
      <w:pPr>
        <w:spacing w:before="0" w:line="276" w:lineRule="auto"/>
        <w:ind w:left="360" w:right="354" w:firstLine="0"/>
        <w:jc w:val="both"/>
        <w:rPr>
          <w:sz w:val="32"/>
        </w:rPr>
      </w:pPr>
      <w:r>
        <w:rPr>
          <w:sz w:val="32"/>
        </w:rPr>
        <w:t>Traditional manual methods of sorting waste are time-consuming, inefficient,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prone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errors.</w:t>
      </w:r>
      <w:r>
        <w:rPr>
          <w:spacing w:val="-11"/>
          <w:sz w:val="32"/>
        </w:rPr>
        <w:t xml:space="preserve"> </w:t>
      </w:r>
      <w:r>
        <w:rPr>
          <w:sz w:val="32"/>
        </w:rPr>
        <w:t>Hence,</w:t>
      </w:r>
      <w:r>
        <w:rPr>
          <w:spacing w:val="-13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Artificial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 xml:space="preserve">Intelligence (AI) </w:t>
      </w:r>
      <w:r>
        <w:rPr>
          <w:sz w:val="32"/>
        </w:rPr>
        <w:t xml:space="preserve">and </w:t>
      </w:r>
      <w:r>
        <w:rPr>
          <w:b/>
          <w:sz w:val="32"/>
        </w:rPr>
        <w:t xml:space="preserve">Machine Learning (ML) </w:t>
      </w:r>
      <w:r>
        <w:rPr>
          <w:sz w:val="32"/>
        </w:rPr>
        <w:t>into waste management systems provides a smart and scalable approach.</w:t>
      </w:r>
    </w:p>
    <w:p w14:paraId="229B3A8F">
      <w:pPr>
        <w:pStyle w:val="6"/>
      </w:pPr>
    </w:p>
    <w:p w14:paraId="2331B722">
      <w:pPr>
        <w:pStyle w:val="6"/>
        <w:spacing w:before="89"/>
      </w:pPr>
    </w:p>
    <w:p w14:paraId="08220496">
      <w:pPr>
        <w:spacing w:before="0" w:line="276" w:lineRule="auto"/>
        <w:ind w:left="360" w:right="358" w:firstLine="0"/>
        <w:jc w:val="both"/>
        <w:rPr>
          <w:sz w:val="32"/>
        </w:rPr>
      </w:pPr>
      <w:r>
        <w:rPr>
          <w:sz w:val="32"/>
        </w:rPr>
        <w:t xml:space="preserve">This project, titled </w:t>
      </w:r>
      <w:r>
        <w:rPr>
          <w:b/>
          <w:sz w:val="32"/>
        </w:rPr>
        <w:t>“CleanTech: Waste Classification Using Transfer Learning,”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aims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develop</w:t>
      </w:r>
      <w:r>
        <w:rPr>
          <w:spacing w:val="-13"/>
          <w:sz w:val="32"/>
        </w:rPr>
        <w:t xml:space="preserve"> </w:t>
      </w:r>
      <w:r>
        <w:rPr>
          <w:sz w:val="32"/>
        </w:rPr>
        <w:t>an</w:t>
      </w:r>
      <w:r>
        <w:rPr>
          <w:spacing w:val="-13"/>
          <w:sz w:val="32"/>
        </w:rPr>
        <w:t xml:space="preserve"> </w:t>
      </w:r>
      <w:r>
        <w:rPr>
          <w:sz w:val="32"/>
        </w:rPr>
        <w:t>AI-powered</w:t>
      </w:r>
      <w:r>
        <w:rPr>
          <w:spacing w:val="-11"/>
          <w:sz w:val="32"/>
        </w:rPr>
        <w:t xml:space="preserve"> </w:t>
      </w:r>
      <w:r>
        <w:rPr>
          <w:sz w:val="32"/>
        </w:rPr>
        <w:t>model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14"/>
          <w:sz w:val="32"/>
        </w:rPr>
        <w:t xml:space="preserve"> </w:t>
      </w:r>
      <w:r>
        <w:rPr>
          <w:sz w:val="32"/>
        </w:rPr>
        <w:t>can</w:t>
      </w:r>
      <w:r>
        <w:rPr>
          <w:spacing w:val="-13"/>
          <w:sz w:val="32"/>
        </w:rPr>
        <w:t xml:space="preserve"> </w:t>
      </w:r>
      <w:r>
        <w:rPr>
          <w:sz w:val="32"/>
        </w:rPr>
        <w:t>classify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waste as </w:t>
      </w:r>
      <w:r>
        <w:rPr>
          <w:b/>
          <w:sz w:val="32"/>
        </w:rPr>
        <w:t xml:space="preserve">biodegradable </w:t>
      </w:r>
      <w:r>
        <w:rPr>
          <w:sz w:val="32"/>
        </w:rPr>
        <w:t xml:space="preserve">or </w:t>
      </w:r>
      <w:r>
        <w:rPr>
          <w:b/>
          <w:sz w:val="32"/>
        </w:rPr>
        <w:t xml:space="preserve">non-biodegradable </w:t>
      </w:r>
      <w:r>
        <w:rPr>
          <w:sz w:val="32"/>
        </w:rPr>
        <w:t xml:space="preserve">based on images. By using </w:t>
      </w:r>
      <w:r>
        <w:rPr>
          <w:b/>
          <w:sz w:val="32"/>
        </w:rPr>
        <w:t xml:space="preserve">transfer learning </w:t>
      </w:r>
      <w:r>
        <w:rPr>
          <w:sz w:val="32"/>
        </w:rPr>
        <w:t xml:space="preserve">with the pre-trained </w:t>
      </w:r>
      <w:r>
        <w:rPr>
          <w:b/>
          <w:sz w:val="32"/>
        </w:rPr>
        <w:t>VGG16 model</w:t>
      </w:r>
      <w:r>
        <w:rPr>
          <w:sz w:val="32"/>
        </w:rPr>
        <w:t xml:space="preserve">, we reduce the need for large datasets and extensive training while still achieving high </w:t>
      </w:r>
      <w:r>
        <w:rPr>
          <w:spacing w:val="-2"/>
          <w:sz w:val="32"/>
        </w:rPr>
        <w:t>accuracy.</w:t>
      </w:r>
    </w:p>
    <w:p w14:paraId="5940A682">
      <w:pPr>
        <w:pStyle w:val="6"/>
      </w:pPr>
    </w:p>
    <w:p w14:paraId="384446A2">
      <w:pPr>
        <w:pStyle w:val="6"/>
        <w:spacing w:before="88"/>
      </w:pPr>
    </w:p>
    <w:p w14:paraId="3E1AC2E6">
      <w:pPr>
        <w:pStyle w:val="6"/>
        <w:spacing w:line="276" w:lineRule="auto"/>
        <w:ind w:left="360" w:right="355"/>
        <w:jc w:val="both"/>
      </w:pPr>
      <w:r>
        <w:t xml:space="preserve">The model is deployed through a </w:t>
      </w:r>
      <w:r>
        <w:rPr>
          <w:b/>
        </w:rPr>
        <w:t>Flask web application</w:t>
      </w:r>
      <w:r>
        <w:t>, allowing users to</w:t>
      </w:r>
      <w:r>
        <w:rPr>
          <w:spacing w:val="-14"/>
        </w:rPr>
        <w:t xml:space="preserve"> </w:t>
      </w:r>
      <w:r>
        <w:t>upload</w:t>
      </w:r>
      <w:r>
        <w:rPr>
          <w:spacing w:val="-14"/>
        </w:rPr>
        <w:t xml:space="preserve"> </w:t>
      </w:r>
      <w:r>
        <w:t>waste</w:t>
      </w:r>
      <w:r>
        <w:rPr>
          <w:spacing w:val="-15"/>
        </w:rPr>
        <w:t xml:space="preserve"> </w:t>
      </w:r>
      <w:r>
        <w:t>images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instant</w:t>
      </w:r>
      <w:r>
        <w:rPr>
          <w:spacing w:val="-15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results.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tool 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bins</w:t>
      </w:r>
      <w:r>
        <w:rPr>
          <w:spacing w:val="-3"/>
        </w:rPr>
        <w:t xml:space="preserve"> </w:t>
      </w:r>
      <w:r>
        <w:t>or waste</w:t>
      </w:r>
      <w:r>
        <w:rPr>
          <w:spacing w:val="-3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stations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eco- friendly initiatives and enhance community awareness.</w:t>
      </w:r>
    </w:p>
    <w:p w14:paraId="28C8D96A">
      <w:pPr>
        <w:pStyle w:val="6"/>
        <w:spacing w:after="0" w:line="276" w:lineRule="auto"/>
        <w:jc w:val="both"/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341932C2">
      <w:pPr>
        <w:pStyle w:val="3"/>
        <w:ind w:right="435"/>
      </w:pPr>
      <w:r>
        <w:t>Technology</w:t>
      </w:r>
      <w:r>
        <w:rPr>
          <w:spacing w:val="-1"/>
        </w:rPr>
        <w:t xml:space="preserve"> </w:t>
      </w:r>
      <w:r>
        <w:rPr>
          <w:spacing w:val="-2"/>
        </w:rPr>
        <w:t>Stack</w:t>
      </w:r>
    </w:p>
    <w:p w14:paraId="4FDC2033">
      <w:pPr>
        <w:pStyle w:val="6"/>
        <w:spacing w:before="260" w:line="276" w:lineRule="auto"/>
        <w:ind w:left="360"/>
      </w:pP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outlines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tools,</w:t>
      </w:r>
      <w:r>
        <w:rPr>
          <w:spacing w:val="-11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languages,</w:t>
      </w:r>
      <w:r>
        <w:rPr>
          <w:spacing w:val="-9"/>
        </w:rPr>
        <w:t xml:space="preserve"> </w:t>
      </w:r>
      <w:r>
        <w:t>frameworks,</w:t>
      </w:r>
      <w:r>
        <w:rPr>
          <w:spacing w:val="-10"/>
        </w:rPr>
        <w:t xml:space="preserve"> </w:t>
      </w:r>
      <w:r>
        <w:t>and libraries used in the development of the project.</w:t>
      </w:r>
    </w:p>
    <w:p w14:paraId="0B64BD9E">
      <w:pPr>
        <w:pStyle w:val="6"/>
        <w:rPr>
          <w:sz w:val="20"/>
        </w:rPr>
      </w:pPr>
    </w:p>
    <w:p w14:paraId="7C12E49B">
      <w:pPr>
        <w:pStyle w:val="6"/>
        <w:rPr>
          <w:sz w:val="20"/>
        </w:rPr>
      </w:pPr>
    </w:p>
    <w:p w14:paraId="2BB0B51E">
      <w:pPr>
        <w:pStyle w:val="6"/>
        <w:spacing w:before="194"/>
        <w:rPr>
          <w:sz w:val="20"/>
        </w:rPr>
      </w:pPr>
    </w:p>
    <w:tbl>
      <w:tblPr>
        <w:tblStyle w:val="5"/>
        <w:tblW w:w="0" w:type="auto"/>
        <w:tblInd w:w="3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3"/>
        <w:gridCol w:w="6217"/>
      </w:tblGrid>
      <w:tr w14:paraId="563C8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923" w:type="dxa"/>
          </w:tcPr>
          <w:p w14:paraId="6D083FDE">
            <w:pPr>
              <w:pStyle w:val="9"/>
              <w:spacing w:before="0" w:line="354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Technology</w:t>
            </w:r>
          </w:p>
        </w:tc>
        <w:tc>
          <w:tcPr>
            <w:tcW w:w="6217" w:type="dxa"/>
          </w:tcPr>
          <w:p w14:paraId="6702D385">
            <w:pPr>
              <w:pStyle w:val="9"/>
              <w:spacing w:before="0" w:line="354" w:lineRule="exact"/>
              <w:ind w:left="3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Purpose</w:t>
            </w:r>
          </w:p>
        </w:tc>
      </w:tr>
      <w:tr w14:paraId="415FA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923" w:type="dxa"/>
          </w:tcPr>
          <w:p w14:paraId="79F18464">
            <w:pPr>
              <w:pStyle w:val="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Python</w:t>
            </w:r>
          </w:p>
        </w:tc>
        <w:tc>
          <w:tcPr>
            <w:tcW w:w="6217" w:type="dxa"/>
          </w:tcPr>
          <w:p w14:paraId="4B4680C1">
            <w:pPr>
              <w:pStyle w:val="9"/>
              <w:ind w:left="31"/>
              <w:rPr>
                <w:sz w:val="32"/>
              </w:rPr>
            </w:pPr>
            <w:r>
              <w:rPr>
                <w:sz w:val="32"/>
              </w:rPr>
              <w:t>Core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programming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</w:tr>
      <w:tr w14:paraId="61253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923" w:type="dxa"/>
          </w:tcPr>
          <w:p w14:paraId="09FA10B1">
            <w:pPr>
              <w:pStyle w:val="9"/>
              <w:spacing w:before="150"/>
              <w:rPr>
                <w:b/>
                <w:sz w:val="32"/>
              </w:rPr>
            </w:pPr>
            <w:r>
              <w:rPr>
                <w:b/>
                <w:sz w:val="32"/>
              </w:rPr>
              <w:t>TensorFlow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Keras</w:t>
            </w:r>
          </w:p>
        </w:tc>
        <w:tc>
          <w:tcPr>
            <w:tcW w:w="6217" w:type="dxa"/>
          </w:tcPr>
          <w:p w14:paraId="102D2A28">
            <w:pPr>
              <w:pStyle w:val="9"/>
              <w:spacing w:before="150"/>
              <w:ind w:left="31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model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development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transfer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learning</w:t>
            </w:r>
          </w:p>
        </w:tc>
      </w:tr>
      <w:tr w14:paraId="08A4A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2923" w:type="dxa"/>
          </w:tcPr>
          <w:p w14:paraId="096D4CB6">
            <w:pPr>
              <w:pStyle w:val="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VGG16</w:t>
            </w:r>
          </w:p>
        </w:tc>
        <w:tc>
          <w:tcPr>
            <w:tcW w:w="6217" w:type="dxa"/>
          </w:tcPr>
          <w:p w14:paraId="0600CEBC">
            <w:pPr>
              <w:pStyle w:val="9"/>
              <w:ind w:left="31"/>
              <w:rPr>
                <w:sz w:val="32"/>
              </w:rPr>
            </w:pPr>
            <w:r>
              <w:rPr>
                <w:sz w:val="32"/>
              </w:rPr>
              <w:t>Pre-trained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CNN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model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classification</w:t>
            </w:r>
          </w:p>
        </w:tc>
      </w:tr>
      <w:tr w14:paraId="42DD2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2923" w:type="dxa"/>
          </w:tcPr>
          <w:p w14:paraId="1FACFB5A">
            <w:pPr>
              <w:pStyle w:val="9"/>
              <w:rPr>
                <w:b/>
                <w:sz w:val="32"/>
              </w:rPr>
            </w:pPr>
            <w:r>
              <w:rPr>
                <w:b/>
                <w:sz w:val="32"/>
              </w:rPr>
              <w:t>OpenCV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PIL</w:t>
            </w:r>
          </w:p>
        </w:tc>
        <w:tc>
          <w:tcPr>
            <w:tcW w:w="6217" w:type="dxa"/>
          </w:tcPr>
          <w:p w14:paraId="033CEC4C">
            <w:pPr>
              <w:pStyle w:val="9"/>
              <w:ind w:left="31"/>
              <w:rPr>
                <w:sz w:val="32"/>
              </w:rPr>
            </w:pPr>
            <w:r>
              <w:rPr>
                <w:sz w:val="32"/>
              </w:rPr>
              <w:t>Image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preprocessing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handling</w:t>
            </w:r>
          </w:p>
        </w:tc>
      </w:tr>
      <w:tr w14:paraId="48F9A9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2923" w:type="dxa"/>
          </w:tcPr>
          <w:p w14:paraId="5C7F1F30">
            <w:pPr>
              <w:pStyle w:val="9"/>
              <w:spacing w:before="14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Flask</w:t>
            </w:r>
          </w:p>
        </w:tc>
        <w:tc>
          <w:tcPr>
            <w:tcW w:w="6217" w:type="dxa"/>
          </w:tcPr>
          <w:p w14:paraId="0F823E10">
            <w:pPr>
              <w:pStyle w:val="9"/>
              <w:spacing w:before="149"/>
              <w:ind w:left="31"/>
              <w:rPr>
                <w:sz w:val="32"/>
              </w:rPr>
            </w:pPr>
            <w:r>
              <w:rPr>
                <w:sz w:val="32"/>
              </w:rPr>
              <w:t>Web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framework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build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interface</w:t>
            </w:r>
          </w:p>
        </w:tc>
      </w:tr>
      <w:tr w14:paraId="230D0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2923" w:type="dxa"/>
          </w:tcPr>
          <w:p w14:paraId="583CD2F0">
            <w:pPr>
              <w:pStyle w:val="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HTML/CSS</w:t>
            </w:r>
          </w:p>
        </w:tc>
        <w:tc>
          <w:tcPr>
            <w:tcW w:w="6217" w:type="dxa"/>
          </w:tcPr>
          <w:p w14:paraId="58390389">
            <w:pPr>
              <w:pStyle w:val="9"/>
              <w:ind w:left="31"/>
              <w:rPr>
                <w:sz w:val="32"/>
              </w:rPr>
            </w:pPr>
            <w:r>
              <w:rPr>
                <w:sz w:val="32"/>
              </w:rPr>
              <w:t>Frontend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design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styling</w:t>
            </w:r>
          </w:p>
        </w:tc>
      </w:tr>
      <w:tr w14:paraId="7BACC6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923" w:type="dxa"/>
          </w:tcPr>
          <w:p w14:paraId="31AA4697">
            <w:pPr>
              <w:pStyle w:val="9"/>
              <w:rPr>
                <w:b/>
                <w:sz w:val="32"/>
              </w:rPr>
            </w:pPr>
            <w:r>
              <w:rPr>
                <w:b/>
                <w:sz w:val="32"/>
              </w:rPr>
              <w:t>Jupyter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Notebook</w:t>
            </w:r>
          </w:p>
        </w:tc>
        <w:tc>
          <w:tcPr>
            <w:tcW w:w="6217" w:type="dxa"/>
          </w:tcPr>
          <w:p w14:paraId="05FD47DB">
            <w:pPr>
              <w:pStyle w:val="9"/>
              <w:ind w:left="31"/>
              <w:rPr>
                <w:sz w:val="32"/>
              </w:rPr>
            </w:pPr>
            <w:r>
              <w:rPr>
                <w:sz w:val="32"/>
              </w:rPr>
              <w:t>Model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training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experimentation</w:t>
            </w:r>
          </w:p>
        </w:tc>
      </w:tr>
      <w:tr w14:paraId="04D03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2923" w:type="dxa"/>
          </w:tcPr>
          <w:p w14:paraId="7AC3BD22">
            <w:pPr>
              <w:pStyle w:val="9"/>
              <w:spacing w:before="149"/>
              <w:rPr>
                <w:b/>
                <w:sz w:val="32"/>
              </w:rPr>
            </w:pPr>
            <w:r>
              <w:rPr>
                <w:b/>
                <w:sz w:val="32"/>
              </w:rPr>
              <w:t>NumPy,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Pandas</w:t>
            </w:r>
          </w:p>
        </w:tc>
        <w:tc>
          <w:tcPr>
            <w:tcW w:w="6217" w:type="dxa"/>
          </w:tcPr>
          <w:p w14:paraId="2AEFF4E8">
            <w:pPr>
              <w:pStyle w:val="9"/>
              <w:spacing w:before="149"/>
              <w:ind w:left="31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handling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operations</w:t>
            </w:r>
          </w:p>
        </w:tc>
      </w:tr>
      <w:tr w14:paraId="3DEB70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923" w:type="dxa"/>
          </w:tcPr>
          <w:p w14:paraId="642BCCB3">
            <w:pPr>
              <w:pStyle w:val="9"/>
              <w:spacing w:line="34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Matplotlib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Seaborn</w:t>
            </w:r>
          </w:p>
        </w:tc>
        <w:tc>
          <w:tcPr>
            <w:tcW w:w="6217" w:type="dxa"/>
          </w:tcPr>
          <w:p w14:paraId="2918843A">
            <w:pPr>
              <w:pStyle w:val="9"/>
              <w:spacing w:line="348" w:lineRule="exact"/>
              <w:ind w:left="31"/>
              <w:rPr>
                <w:sz w:val="32"/>
              </w:rPr>
            </w:pPr>
            <w:r>
              <w:rPr>
                <w:sz w:val="32"/>
              </w:rPr>
              <w:t>Visualization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training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results</w:t>
            </w:r>
          </w:p>
        </w:tc>
      </w:tr>
    </w:tbl>
    <w:p w14:paraId="04A0A252">
      <w:pPr>
        <w:pStyle w:val="6"/>
      </w:pPr>
    </w:p>
    <w:p w14:paraId="1A66F29E">
      <w:pPr>
        <w:pStyle w:val="6"/>
        <w:spacing w:before="189"/>
      </w:pPr>
    </w:p>
    <w:p w14:paraId="28C7A421">
      <w:pPr>
        <w:pStyle w:val="6"/>
        <w:spacing w:line="278" w:lineRule="auto"/>
        <w:ind w:left="360" w:right="359"/>
        <w:jc w:val="both"/>
      </w:pPr>
      <w:r>
        <w:t>By</w:t>
      </w:r>
      <w:r>
        <w:rPr>
          <w:spacing w:val="-15"/>
        </w:rPr>
        <w:t xml:space="preserve"> </w:t>
      </w:r>
      <w:r>
        <w:t>combining</w:t>
      </w:r>
      <w:r>
        <w:rPr>
          <w:spacing w:val="-15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technologies,</w:t>
      </w:r>
      <w:r>
        <w:rPr>
          <w:spacing w:val="-16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train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model,</w:t>
      </w:r>
      <w:r>
        <w:rPr>
          <w:spacing w:val="-15"/>
        </w:rPr>
        <w:t xml:space="preserve"> </w:t>
      </w:r>
      <w:r>
        <w:t>integrate it into a web application, and present it in a user-friendly way accessible via desktop or mobile browsers.</w:t>
      </w:r>
    </w:p>
    <w:p w14:paraId="75EE9284">
      <w:pPr>
        <w:pStyle w:val="6"/>
        <w:spacing w:after="0" w:line="278" w:lineRule="auto"/>
        <w:jc w:val="both"/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3507D194">
      <w:pPr>
        <w:pStyle w:val="3"/>
        <w:ind w:right="439"/>
      </w:pPr>
      <w:r>
        <w:t>Literature</w:t>
      </w:r>
      <w:r>
        <w:rPr>
          <w:spacing w:val="-1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rPr>
          <w:spacing w:val="-2"/>
        </w:rPr>
        <w:t>Solutions</w:t>
      </w:r>
    </w:p>
    <w:p w14:paraId="0DA1E69E">
      <w:pPr>
        <w:pStyle w:val="6"/>
        <w:rPr>
          <w:b/>
          <w:sz w:val="36"/>
        </w:rPr>
      </w:pPr>
    </w:p>
    <w:p w14:paraId="7467A537">
      <w:pPr>
        <w:pStyle w:val="6"/>
        <w:spacing w:before="106"/>
        <w:rPr>
          <w:b/>
          <w:sz w:val="36"/>
        </w:rPr>
      </w:pPr>
    </w:p>
    <w:p w14:paraId="678C90E3">
      <w:pPr>
        <w:pStyle w:val="6"/>
        <w:spacing w:line="276" w:lineRule="auto"/>
        <w:ind w:left="360" w:right="357"/>
        <w:jc w:val="both"/>
      </w:pPr>
      <w:r>
        <w:t>Several</w:t>
      </w:r>
      <w:r>
        <w:rPr>
          <w:spacing w:val="-7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efforts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 xml:space="preserve">developed to address the issue of waste classification. Traditional methods rely on </w:t>
      </w:r>
      <w:r>
        <w:rPr>
          <w:b/>
        </w:rPr>
        <w:t>physical</w:t>
      </w:r>
      <w:r>
        <w:rPr>
          <w:b/>
          <w:spacing w:val="-12"/>
        </w:rPr>
        <w:t xml:space="preserve"> </w:t>
      </w:r>
      <w:r>
        <w:rPr>
          <w:b/>
        </w:rPr>
        <w:t>sensors</w:t>
      </w:r>
      <w:r>
        <w:rPr>
          <w:b/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b/>
        </w:rPr>
        <w:t>manual</w:t>
      </w:r>
      <w:r>
        <w:rPr>
          <w:b/>
          <w:spacing w:val="-12"/>
        </w:rPr>
        <w:t xml:space="preserve"> </w:t>
      </w:r>
      <w:r>
        <w:rPr>
          <w:b/>
        </w:rPr>
        <w:t>sorting</w:t>
      </w:r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inaccurate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 xml:space="preserve">labor- </w:t>
      </w:r>
      <w:r>
        <w:rPr>
          <w:spacing w:val="-2"/>
        </w:rPr>
        <w:t>intensive.</w:t>
      </w:r>
    </w:p>
    <w:p w14:paraId="03429C47">
      <w:pPr>
        <w:spacing w:before="202" w:line="276" w:lineRule="auto"/>
        <w:ind w:left="360" w:right="357" w:firstLine="0"/>
        <w:jc w:val="both"/>
        <w:rPr>
          <w:sz w:val="32"/>
        </w:rPr>
      </w:pPr>
      <w:r>
        <w:rPr>
          <w:sz w:val="32"/>
        </w:rPr>
        <w:t xml:space="preserve">Recent advancements in </w:t>
      </w:r>
      <w:r>
        <w:rPr>
          <w:b/>
          <w:sz w:val="32"/>
        </w:rPr>
        <w:t xml:space="preserve">computer vision </w:t>
      </w:r>
      <w:r>
        <w:rPr>
          <w:sz w:val="32"/>
        </w:rPr>
        <w:t xml:space="preserve">and </w:t>
      </w:r>
      <w:r>
        <w:rPr>
          <w:b/>
          <w:sz w:val="32"/>
        </w:rPr>
        <w:t xml:space="preserve">convolutional neural networks (CNNs) </w:t>
      </w:r>
      <w:r>
        <w:rPr>
          <w:sz w:val="32"/>
        </w:rPr>
        <w:t>have made image-based waste classification a promising area. Notable works include:</w:t>
      </w:r>
    </w:p>
    <w:p w14:paraId="08DECB94">
      <w:pPr>
        <w:pStyle w:val="8"/>
        <w:numPr>
          <w:ilvl w:val="0"/>
          <w:numId w:val="1"/>
        </w:numPr>
        <w:tabs>
          <w:tab w:val="left" w:pos="1080"/>
        </w:tabs>
        <w:spacing w:before="199" w:after="0" w:line="276" w:lineRule="auto"/>
        <w:ind w:left="1080" w:right="362" w:hanging="360"/>
        <w:jc w:val="both"/>
        <w:rPr>
          <w:sz w:val="32"/>
        </w:rPr>
      </w:pPr>
      <w:r>
        <w:rPr>
          <w:b/>
          <w:sz w:val="32"/>
        </w:rPr>
        <w:t>TrashNet Dataset by Stanford</w:t>
      </w:r>
      <w:r>
        <w:rPr>
          <w:sz w:val="32"/>
        </w:rPr>
        <w:t xml:space="preserve">: Introduced a labeled dataset for different waste types and inspired many ML applications in this </w:t>
      </w:r>
      <w:r>
        <w:rPr>
          <w:spacing w:val="-2"/>
          <w:sz w:val="32"/>
        </w:rPr>
        <w:t>domain.</w:t>
      </w:r>
    </w:p>
    <w:p w14:paraId="45AB2860">
      <w:pPr>
        <w:pStyle w:val="8"/>
        <w:numPr>
          <w:ilvl w:val="0"/>
          <w:numId w:val="1"/>
        </w:numPr>
        <w:tabs>
          <w:tab w:val="left" w:pos="1080"/>
        </w:tabs>
        <w:spacing w:before="202" w:after="0" w:line="276" w:lineRule="auto"/>
        <w:ind w:left="1080" w:right="359" w:hanging="360"/>
        <w:jc w:val="both"/>
        <w:rPr>
          <w:sz w:val="32"/>
        </w:rPr>
      </w:pPr>
      <w:r>
        <w:rPr>
          <w:b/>
          <w:sz w:val="32"/>
        </w:rPr>
        <w:t>Image Classification Using CNNs</w:t>
      </w:r>
      <w:r>
        <w:rPr>
          <w:sz w:val="32"/>
        </w:rPr>
        <w:t>: Multiple studies have used CNN models like ResNet, VGG16, and MobileNet for classifying waste images with good accuracy.</w:t>
      </w:r>
    </w:p>
    <w:p w14:paraId="3BCC514F">
      <w:pPr>
        <w:pStyle w:val="8"/>
        <w:numPr>
          <w:ilvl w:val="0"/>
          <w:numId w:val="1"/>
        </w:numPr>
        <w:tabs>
          <w:tab w:val="left" w:pos="1080"/>
        </w:tabs>
        <w:spacing w:before="200" w:after="0" w:line="276" w:lineRule="auto"/>
        <w:ind w:left="1080" w:right="364" w:hanging="360"/>
        <w:jc w:val="both"/>
        <w:rPr>
          <w:sz w:val="32"/>
        </w:rPr>
      </w:pPr>
      <w:r>
        <w:rPr>
          <w:b/>
          <w:sz w:val="32"/>
        </w:rPr>
        <w:t>Smart Bins</w:t>
      </w:r>
      <w:r>
        <w:rPr>
          <w:sz w:val="32"/>
        </w:rPr>
        <w:t>: Some prototype bins use sensors and AI to automatically</w:t>
      </w:r>
      <w:r>
        <w:rPr>
          <w:spacing w:val="-7"/>
          <w:sz w:val="32"/>
        </w:rPr>
        <w:t xml:space="preserve"> </w:t>
      </w:r>
      <w:r>
        <w:rPr>
          <w:sz w:val="32"/>
        </w:rPr>
        <w:t>classify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sort</w:t>
      </w:r>
      <w:r>
        <w:rPr>
          <w:spacing w:val="-8"/>
          <w:sz w:val="32"/>
        </w:rPr>
        <w:t xml:space="preserve"> </w:t>
      </w:r>
      <w:r>
        <w:rPr>
          <w:sz w:val="32"/>
        </w:rPr>
        <w:t>waste,</w:t>
      </w:r>
      <w:r>
        <w:rPr>
          <w:spacing w:val="-6"/>
          <w:sz w:val="32"/>
        </w:rPr>
        <w:t xml:space="preserve"> </w:t>
      </w:r>
      <w:r>
        <w:rPr>
          <w:sz w:val="32"/>
        </w:rPr>
        <w:t>but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8"/>
          <w:sz w:val="32"/>
        </w:rPr>
        <w:t xml:space="preserve"> </w:t>
      </w:r>
      <w:r>
        <w:rPr>
          <w:sz w:val="32"/>
        </w:rPr>
        <w:t>often</w:t>
      </w:r>
      <w:r>
        <w:rPr>
          <w:spacing w:val="-7"/>
          <w:sz w:val="32"/>
        </w:rPr>
        <w:t xml:space="preserve"> </w:t>
      </w:r>
      <w:r>
        <w:rPr>
          <w:sz w:val="32"/>
        </w:rPr>
        <w:t>costly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limited in flexibility.</w:t>
      </w:r>
    </w:p>
    <w:p w14:paraId="5CCFCF88">
      <w:pPr>
        <w:pStyle w:val="6"/>
        <w:spacing w:before="199" w:line="278" w:lineRule="auto"/>
        <w:ind w:left="360" w:right="359"/>
        <w:jc w:val="both"/>
      </w:pPr>
      <w:r>
        <w:t xml:space="preserve">Compared to traditional models trained from scratch, </w:t>
      </w:r>
      <w:r>
        <w:rPr>
          <w:b/>
        </w:rPr>
        <w:t xml:space="preserve">transfer learning </w:t>
      </w:r>
      <w:r>
        <w:t>allows us to reuse existing deep CNN models (like VGG16), reducing training time and computational resources.</w:t>
      </w:r>
    </w:p>
    <w:p w14:paraId="4D539B55">
      <w:pPr>
        <w:pStyle w:val="6"/>
        <w:spacing w:before="189" w:line="278" w:lineRule="auto"/>
        <w:ind w:left="360" w:right="360"/>
        <w:jc w:val="both"/>
      </w:pPr>
      <w:r>
        <w:t xml:space="preserve">In this project, we chose </w:t>
      </w:r>
      <w:r>
        <w:rPr>
          <w:b/>
        </w:rPr>
        <w:t xml:space="preserve">VGG16 </w:t>
      </w:r>
      <w:r>
        <w:t>due to its strong feature extraction capabilities, high performance, and compatibility with custom datasets.</w:t>
      </w:r>
    </w:p>
    <w:p w14:paraId="5D134875">
      <w:pPr>
        <w:pStyle w:val="6"/>
        <w:spacing w:after="0" w:line="278" w:lineRule="auto"/>
        <w:jc w:val="both"/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00F24604">
      <w:pPr>
        <w:pStyle w:val="2"/>
        <w:ind w:right="435"/>
        <w:rPr>
          <w:rFonts w:ascii="Times New Roman"/>
        </w:rPr>
      </w:pPr>
      <w:r>
        <w:rPr>
          <w:rFonts w:ascii="Times New Roman"/>
          <w:spacing w:val="-2"/>
        </w:rPr>
        <w:t>Methodology</w:t>
      </w:r>
    </w:p>
    <w:p w14:paraId="2A805362">
      <w:pPr>
        <w:spacing w:before="269"/>
        <w:ind w:left="36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FFCE7B"/>
          <w:spacing w:val="-439"/>
          <w:sz w:val="32"/>
        </w:rPr>
        <w:t>J</w:t>
      </w:r>
      <w:r>
        <w:rPr>
          <w:rFonts w:ascii="Segoe UI Emoji" w:hAnsi="Segoe UI Emoji"/>
          <w:color w:val="F3C07A"/>
          <w:spacing w:val="-439"/>
          <w:sz w:val="32"/>
        </w:rPr>
        <w:t>◆</w:t>
      </w:r>
      <w:r>
        <w:rPr>
          <w:rFonts w:ascii="Segoe UI Emoji" w:hAnsi="Segoe UI Emoji"/>
          <w:color w:val="A46952"/>
          <w:spacing w:val="-439"/>
          <w:sz w:val="32"/>
        </w:rPr>
        <w:t>´</w:t>
      </w:r>
      <w:r>
        <w:rPr>
          <w:rFonts w:ascii="Segoe UI Emoji" w:hAnsi="Segoe UI Emoji"/>
          <w:color w:val="8B5443"/>
          <w:spacing w:val="-439"/>
          <w:sz w:val="32"/>
        </w:rPr>
        <w:t>u</w:t>
      </w:r>
      <w:r>
        <w:rPr>
          <w:rFonts w:ascii="Segoe UI Emoji" w:hAnsi="Segoe UI Emoji"/>
          <w:color w:val="D2D2D2"/>
          <w:spacing w:val="-439"/>
          <w:sz w:val="32"/>
        </w:rPr>
        <w:t>,</w:t>
      </w:r>
      <w:r>
        <w:rPr>
          <w:rFonts w:ascii="Segoe UI Emoji" w:hAnsi="Segoe UI Emoji"/>
          <w:color w:val="E09646"/>
          <w:spacing w:val="37"/>
          <w:w w:val="150"/>
          <w:sz w:val="32"/>
        </w:rPr>
        <w:t xml:space="preserve">   </w:t>
      </w:r>
      <w:r>
        <w:rPr>
          <w:b/>
          <w:sz w:val="32"/>
        </w:rPr>
        <w:t>Dataset</w:t>
      </w:r>
      <w:r>
        <w:rPr>
          <w:b/>
          <w:spacing w:val="-2"/>
          <w:sz w:val="32"/>
        </w:rPr>
        <w:t xml:space="preserve"> Collection</w:t>
      </w:r>
    </w:p>
    <w:p w14:paraId="773F99FA">
      <w:pPr>
        <w:pStyle w:val="6"/>
        <w:spacing w:before="262" w:line="276" w:lineRule="auto"/>
        <w:ind w:left="360" w:right="357"/>
        <w:jc w:val="both"/>
      </w:pPr>
      <w:r>
        <w:t xml:space="preserve">The dataset used for this project consists of labeled images representing two categories: </w:t>
      </w:r>
      <w:r>
        <w:rPr>
          <w:b/>
        </w:rPr>
        <w:t xml:space="preserve">Biodegradable </w:t>
      </w:r>
      <w:r>
        <w:t xml:space="preserve">and </w:t>
      </w:r>
      <w:r>
        <w:rPr>
          <w:b/>
        </w:rPr>
        <w:t xml:space="preserve">Non-Biodegradable </w:t>
      </w:r>
      <w:r>
        <w:t>waste. The images were either collected from public datasets or</w:t>
      </w:r>
      <w:r>
        <w:rPr>
          <w:spacing w:val="-1"/>
        </w:rPr>
        <w:t xml:space="preserve"> </w:t>
      </w:r>
      <w:r>
        <w:t>scraped from online sources and then manually labeled.</w:t>
      </w:r>
    </w:p>
    <w:p w14:paraId="34408C9C">
      <w:pPr>
        <w:pStyle w:val="6"/>
        <w:spacing w:before="201" w:line="276" w:lineRule="auto"/>
        <w:ind w:left="360" w:right="367"/>
        <w:jc w:val="both"/>
      </w:pPr>
      <w:r>
        <w:t>Each</w:t>
      </w:r>
      <w:r>
        <w:rPr>
          <w:spacing w:val="-15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resized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224x224</w:t>
      </w:r>
      <w:r>
        <w:rPr>
          <w:spacing w:val="-14"/>
        </w:rPr>
        <w:t xml:space="preserve"> </w:t>
      </w:r>
      <w:r>
        <w:t>pixels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match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requirement of the VGG16 model.</w:t>
      </w:r>
    </w:p>
    <w:p w14:paraId="6B356E24">
      <w:pPr>
        <w:pStyle w:val="6"/>
        <w:rPr>
          <w:sz w:val="20"/>
        </w:rPr>
      </w:pPr>
    </w:p>
    <w:p w14:paraId="32F9A4ED">
      <w:pPr>
        <w:pStyle w:val="6"/>
        <w:spacing w:before="4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5944870" cy="2095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18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6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2.9pt;height:1.65pt;width:468.1pt;mso-position-horizontal-relative:page;mso-wrap-distance-bottom:0pt;mso-wrap-distance-top:0pt;z-index:-251657216;mso-width-relative:page;mso-height-relative:page;" coordsize="5944870,20955" o:gfxdata="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L5EL5/ZAAAA&#10;CgEAAA8AAAAAAAAAAQAgAAAAIgAAAGRycy9kb3ducmV2LnhtbFBLAQIUABQAAAAIAIdO4kCbWgJP&#10;HQQAAGgXAAAOAAAAAAAAAAEAIAAAACgBAABkcnMvZTJvRG9jLnhtbFBLBQYAAAAABgAGAFkBAAC3&#10;BwAAAAA=&#10;">
                <o:lock v:ext="edit" aspectratio="f"/>
                <v:shape id="Graphic 3" o:spid="_x0000_s1026" o:spt="100" style="position:absolute;left:0;top:0;height:20320;width:5943600;" fillcolor="#9F9F9F" filled="t" stroked="f" coordsize="5943600,20320" o:gfxdata="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/jMivQAA&#10;ANoAAAAPAAAAAAAAAAEAIAAAACIAAABkcnMvZG93bnJldi54bWxQSwECFAAUAAAACACHTuJAMy8F&#10;njsAAAA5AAAAEAAAAAAAAAABACAAAAAMAQAAZHJzL3NoYXBleG1sLnhtbFBLBQYAAAAABgAGAFsB&#10;AAC2AwAAAAA=&#10;" path="m5943600,0l0,0,0,20320,5943600,20320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5941821;top:889;height:3175;width:3175;" fillcolor="#E2E2E2" filled="t" stroked="f" coordsize="3175,3175" o:gfxdata="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7ZMTugAAANoA&#10;AAAPAAAAAAAAAAEAIAAAACIAAABkcnMvZG93bnJldi54bWxQSwECFAAUAAAACACHTuJAMy8FnjsA&#10;AAA5AAAAEAAAAAAAAAABACAAAAAJAQAAZHJzL3NoYXBleG1sLnhtbFBLBQYAAAAABgAGAFsBAACz&#10;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304;top:901;height:17145;width:5944870;" fillcolor="#9F9F9F" filled="t" stroked="f" coordsize="5944870,17145" o:gfxdata="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3c8avQAA&#10;ANoAAAAPAAAAAAAAAAEAIAAAACIAAABkcnMvZG93bnJldi54bWxQSwECFAAUAAAACACHTuJAMy8F&#10;njsAAAA5AAAAEAAAAAAAAAABACAAAAAMAQAAZHJzL3NoYXBleG1sLnhtbFBLBQYAAAAABgAGAFsB&#10;AAC2AwAAAAA=&#10;" path="m3048,3035l0,3035,0,16751,3048,16751,3048,3035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5941821;top:3937;height:13970;width:3175;" fillcolor="#E2E2E2" filled="t" stroked="f" coordsize="3175,13970" o:gfxdata="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/XF/LgAAADaAAAA&#10;DwAAAAAAAAABACAAAAAiAAAAZHJzL2Rvd25yZXYueG1sUEsBAhQAFAAAAAgAh07iQDMvBZ47AAAA&#10;OQAAABAAAAAAAAAAAQAgAAAABwEAAGRycy9zaGFwZXhtbC54bWxQSwUGAAAAAAYABgBbAQAAsQMA&#10;AAAA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04;top:17652;height:3175;width:3175;" fillcolor="#9F9F9F" filled="t" stroked="f" coordsize="3175,3175" o:gfxdata="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Z1pQrgAAADaAAAA&#10;DwAAAAAAAAABACAAAAAiAAAAZHJzL2Rvd25yZXYueG1sUEsBAhQAFAAAAAgAh07iQDMvBZ47AAAA&#10;OQAAABAAAAAAAAAAAQAgAAAABwEAAGRycy9zaGFwZXhtbC54bWxQSwUGAAAAAAYABgBbAQAAsQMA&#10;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304;top:17652;height:3175;width:5944870;" fillcolor="#E2E2E2" filled="t" stroked="f" coordsize="5944870,3175" o:gfxdata="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0fYPrgAAADaAAAA&#10;DwAAAAAAAAABACAAAAAiAAAAZHJzL2Rvd25yZXYueG1sUEsBAhQAFAAAAAgAh07iQDMvBZ47AAAA&#10;OQAAABAAAAAAAAAAAQAgAAAABwEAAGRycy9zaGFwZXhtbC54bWxQSwUGAAAAAAYABgBbAQAAsQMA&#10;AAAA&#10;" path="m5941428,0l3048,0,0,0,0,3048,3048,3048,5941428,3048,5941428,0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5AD1BC3">
      <w:pPr>
        <w:spacing w:before="302"/>
        <w:ind w:left="36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E0D7EB"/>
          <w:spacing w:val="-439"/>
          <w:sz w:val="32"/>
        </w:rPr>
        <w:t>.•</w:t>
      </w:r>
      <w:r>
        <w:rPr>
          <w:rFonts w:ascii="Segoe UI Emoji" w:hAnsi="Segoe UI Emoji"/>
          <w:color w:val="F3EDF8"/>
          <w:spacing w:val="-439"/>
          <w:sz w:val="32"/>
        </w:rPr>
        <w:t>˙.</w:t>
      </w:r>
      <w:r>
        <w:rPr>
          <w:rFonts w:ascii="Segoe UI Emoji" w:hAnsi="Segoe UI Emoji"/>
          <w:color w:val="FFB1FF"/>
          <w:spacing w:val="-439"/>
          <w:sz w:val="32"/>
        </w:rPr>
        <w:t>O</w:t>
      </w:r>
      <w:r>
        <w:rPr>
          <w:rFonts w:ascii="Segoe UI Emoji" w:hAnsi="Segoe UI Emoji"/>
          <w:color w:val="F3EDF8"/>
          <w:spacing w:val="-439"/>
          <w:sz w:val="32"/>
        </w:rPr>
        <w:t>´</w:t>
      </w:r>
      <w:r>
        <w:rPr>
          <w:rFonts w:ascii="Segoe UI Emoji" w:hAnsi="Segoe UI Emoji"/>
          <w:color w:val="FF6CC5"/>
          <w:spacing w:val="39"/>
          <w:w w:val="150"/>
          <w:sz w:val="32"/>
        </w:rPr>
        <w:t xml:space="preserve">   </w:t>
      </w:r>
      <w:r>
        <w:rPr>
          <w:b/>
          <w:sz w:val="32"/>
        </w:rPr>
        <w:t>Data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Preprocessing</w:t>
      </w:r>
    </w:p>
    <w:p w14:paraId="3A605C2B">
      <w:pPr>
        <w:pStyle w:val="6"/>
        <w:spacing w:before="265" w:line="276" w:lineRule="auto"/>
        <w:ind w:left="360"/>
      </w:pPr>
      <w:r>
        <w:t>Before feeding images into the model, the following preprocessing steps were applied:</w:t>
      </w:r>
    </w:p>
    <w:p w14:paraId="30AD65A5">
      <w:pPr>
        <w:pStyle w:val="8"/>
        <w:numPr>
          <w:ilvl w:val="0"/>
          <w:numId w:val="1"/>
        </w:numPr>
        <w:tabs>
          <w:tab w:val="left" w:pos="1080"/>
        </w:tabs>
        <w:spacing w:before="200" w:after="0" w:line="240" w:lineRule="auto"/>
        <w:ind w:left="1080" w:right="0" w:hanging="360"/>
        <w:jc w:val="left"/>
        <w:rPr>
          <w:sz w:val="32"/>
        </w:rPr>
      </w:pPr>
      <w:r>
        <w:rPr>
          <w:b/>
          <w:sz w:val="32"/>
        </w:rPr>
        <w:t>Resizing: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All</w:t>
      </w:r>
      <w:r>
        <w:rPr>
          <w:spacing w:val="-9"/>
          <w:sz w:val="32"/>
        </w:rPr>
        <w:t xml:space="preserve"> </w:t>
      </w:r>
      <w:r>
        <w:rPr>
          <w:sz w:val="32"/>
        </w:rPr>
        <w:t>images</w:t>
      </w:r>
      <w:r>
        <w:rPr>
          <w:spacing w:val="-9"/>
          <w:sz w:val="32"/>
        </w:rPr>
        <w:t xml:space="preserve"> </w:t>
      </w:r>
      <w:r>
        <w:rPr>
          <w:sz w:val="32"/>
        </w:rPr>
        <w:t>were</w:t>
      </w:r>
      <w:r>
        <w:rPr>
          <w:spacing w:val="-7"/>
          <w:sz w:val="32"/>
        </w:rPr>
        <w:t xml:space="preserve"> </w:t>
      </w:r>
      <w:r>
        <w:rPr>
          <w:sz w:val="32"/>
        </w:rPr>
        <w:t>resized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224x224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pixels.</w:t>
      </w:r>
    </w:p>
    <w:p w14:paraId="1355173F">
      <w:pPr>
        <w:pStyle w:val="8"/>
        <w:numPr>
          <w:ilvl w:val="0"/>
          <w:numId w:val="1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sz w:val="32"/>
        </w:rPr>
      </w:pPr>
      <w:r>
        <w:rPr>
          <w:b/>
          <w:sz w:val="32"/>
        </w:rPr>
        <w:t>Normalization: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Pixel</w:t>
      </w:r>
      <w:r>
        <w:rPr>
          <w:spacing w:val="-8"/>
          <w:sz w:val="32"/>
        </w:rPr>
        <w:t xml:space="preserve"> </w:t>
      </w:r>
      <w:r>
        <w:rPr>
          <w:sz w:val="32"/>
        </w:rPr>
        <w:t>values</w:t>
      </w:r>
      <w:r>
        <w:rPr>
          <w:spacing w:val="-8"/>
          <w:sz w:val="32"/>
        </w:rPr>
        <w:t xml:space="preserve"> </w:t>
      </w:r>
      <w:r>
        <w:rPr>
          <w:sz w:val="32"/>
        </w:rPr>
        <w:t>were</w:t>
      </w:r>
      <w:r>
        <w:rPr>
          <w:spacing w:val="-6"/>
          <w:sz w:val="32"/>
        </w:rPr>
        <w:t xml:space="preserve"> </w:t>
      </w:r>
      <w:r>
        <w:rPr>
          <w:sz w:val="32"/>
        </w:rPr>
        <w:t>scaled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range</w:t>
      </w:r>
      <w:r>
        <w:rPr>
          <w:spacing w:val="-6"/>
          <w:sz w:val="32"/>
        </w:rPr>
        <w:t xml:space="preserve"> </w:t>
      </w:r>
      <w:r>
        <w:rPr>
          <w:sz w:val="32"/>
        </w:rPr>
        <w:t>[0,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1].</w:t>
      </w:r>
    </w:p>
    <w:p w14:paraId="4DD0F27D">
      <w:pPr>
        <w:pStyle w:val="8"/>
        <w:numPr>
          <w:ilvl w:val="0"/>
          <w:numId w:val="1"/>
        </w:numPr>
        <w:tabs>
          <w:tab w:val="left" w:pos="1080"/>
        </w:tabs>
        <w:spacing w:before="254" w:after="0" w:line="276" w:lineRule="auto"/>
        <w:ind w:left="1080" w:right="363" w:hanging="360"/>
        <w:jc w:val="left"/>
        <w:rPr>
          <w:sz w:val="32"/>
        </w:rPr>
      </w:pPr>
      <w:r>
        <w:rPr>
          <w:b/>
          <w:sz w:val="32"/>
        </w:rPr>
        <w:t xml:space="preserve">Augmentation: </w:t>
      </w:r>
      <w:r>
        <w:rPr>
          <w:sz w:val="32"/>
        </w:rPr>
        <w:t>To increase data diversity and prevent overfitting, the following techniques were used:</w:t>
      </w:r>
    </w:p>
    <w:p w14:paraId="59AAFCC9">
      <w:pPr>
        <w:pStyle w:val="8"/>
        <w:numPr>
          <w:ilvl w:val="1"/>
          <w:numId w:val="1"/>
        </w:numPr>
        <w:tabs>
          <w:tab w:val="left" w:pos="1799"/>
        </w:tabs>
        <w:spacing w:before="202" w:after="0" w:line="240" w:lineRule="auto"/>
        <w:ind w:left="1799" w:right="0" w:hanging="359"/>
        <w:jc w:val="left"/>
        <w:rPr>
          <w:sz w:val="32"/>
        </w:rPr>
      </w:pPr>
      <w:r>
        <w:rPr>
          <w:spacing w:val="-2"/>
          <w:sz w:val="32"/>
        </w:rPr>
        <w:t>Rotation</w:t>
      </w:r>
    </w:p>
    <w:p w14:paraId="7ECB3199">
      <w:pPr>
        <w:pStyle w:val="8"/>
        <w:numPr>
          <w:ilvl w:val="1"/>
          <w:numId w:val="1"/>
        </w:numPr>
        <w:tabs>
          <w:tab w:val="left" w:pos="1799"/>
        </w:tabs>
        <w:spacing w:before="254" w:after="0" w:line="240" w:lineRule="auto"/>
        <w:ind w:left="1799" w:right="0" w:hanging="359"/>
        <w:jc w:val="left"/>
        <w:rPr>
          <w:sz w:val="32"/>
        </w:rPr>
      </w:pPr>
      <w:r>
        <w:rPr>
          <w:spacing w:val="-4"/>
          <w:sz w:val="32"/>
        </w:rPr>
        <w:t>Zoom</w:t>
      </w:r>
    </w:p>
    <w:p w14:paraId="0D997726">
      <w:pPr>
        <w:pStyle w:val="8"/>
        <w:numPr>
          <w:ilvl w:val="1"/>
          <w:numId w:val="1"/>
        </w:numPr>
        <w:tabs>
          <w:tab w:val="left" w:pos="1799"/>
        </w:tabs>
        <w:spacing w:before="256" w:after="0" w:line="240" w:lineRule="auto"/>
        <w:ind w:left="1799" w:right="0" w:hanging="359"/>
        <w:jc w:val="left"/>
        <w:rPr>
          <w:sz w:val="32"/>
        </w:rPr>
      </w:pPr>
      <w:r>
        <w:rPr>
          <w:sz w:val="32"/>
        </w:rPr>
        <w:t>Horizontal</w:t>
      </w:r>
      <w:r>
        <w:rPr>
          <w:spacing w:val="-14"/>
          <w:sz w:val="32"/>
        </w:rPr>
        <w:t xml:space="preserve"> </w:t>
      </w:r>
      <w:r>
        <w:rPr>
          <w:spacing w:val="-4"/>
          <w:sz w:val="32"/>
        </w:rPr>
        <w:t>Flip</w:t>
      </w:r>
    </w:p>
    <w:p w14:paraId="21F27390">
      <w:pPr>
        <w:pStyle w:val="8"/>
        <w:numPr>
          <w:ilvl w:val="1"/>
          <w:numId w:val="1"/>
        </w:numPr>
        <w:tabs>
          <w:tab w:val="left" w:pos="1799"/>
        </w:tabs>
        <w:spacing w:before="256" w:after="0" w:line="240" w:lineRule="auto"/>
        <w:ind w:left="1799" w:right="0" w:hanging="359"/>
        <w:jc w:val="left"/>
        <w:rPr>
          <w:sz w:val="32"/>
        </w:rPr>
      </w:pPr>
      <w:r>
        <w:rPr>
          <w:sz w:val="32"/>
        </w:rPr>
        <w:t>Brightness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Adjustment</w:t>
      </w:r>
    </w:p>
    <w:p w14:paraId="49F84A74">
      <w:pPr>
        <w:pStyle w:val="6"/>
        <w:rPr>
          <w:sz w:val="20"/>
        </w:rPr>
      </w:pPr>
    </w:p>
    <w:p w14:paraId="20638D66">
      <w:pPr>
        <w:pStyle w:val="6"/>
        <w:spacing w:before="55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195580</wp:posOffset>
                </wp:positionV>
                <wp:extent cx="5944870" cy="20955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91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5.4pt;height:1.65pt;width:468.1pt;mso-position-horizontal-relative:page;mso-wrap-distance-bottom:0pt;mso-wrap-distance-top:0pt;z-index:-251656192;mso-width-relative:page;mso-height-relative:page;" coordsize="5944870,20955" o:gfxdata="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NyhUu2AAAAAoB&#10;AAAPAAAAAAAAAAEAIAAAACIAAABkcnMvZG93bnJldi54bWxQSwECFAAUAAAACACHTuJAeN60VxwE&#10;AAB2FwAADgAAAAAAAAABACAAAAAnAQAAZHJzL2Uyb0RvYy54bWxQSwUGAAAAAAYABgBZAQAAtQcA&#10;AAAA&#10;">
                <o:lock v:ext="edit" aspectratio="f"/>
                <v:shape id="Graphic 10" o:spid="_x0000_s1026" o:spt="100" style="position:absolute;left:0;top:0;height:19685;width:5943600;" fillcolor="#9F9F9F" filled="t" stroked="f" coordsize="5943600,19685" o:gfxdata="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rBbr4A&#10;AADbAAAADwAAAAAAAAABACAAAAAiAAAAZHJzL2Rvd25yZXYueG1sUEsBAhQAFAAAAAgAh07iQDMv&#10;BZ47AAAAOQAAABAAAAAAAAAAAQAgAAAADQEAAGRycy9zaGFwZXhtbC54bWxQSwUGAAAAAAYABgBb&#10;AQAAtwMAAAAA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5941821;top:1143;height:3175;width:3175;" fillcolor="#E2E2E2" filled="t" stroked="f" coordsize="3175,3175" o:gfxdata="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Cav07gAAADbAAAA&#10;DwAAAAAAAAABACAAAAAiAAAAZHJzL2Rvd25yZXYueG1sUEsBAhQAFAAAAAgAh07iQDMvBZ47AAAA&#10;OQAAABAAAAAAAAAAAQAgAAAABwEAAGRycy9zaGFwZXhtbC54bWxQSwUGAAAAAAYABgBbAQAAsQMA&#10;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304;top:1155;height:17145;width:5944870;" fillcolor="#9F9F9F" filled="t" stroked="f" coordsize="5944870,17145" o:gfxdata="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WEZZLsAAADb&#10;AAAADwAAAAAAAAABACAAAAAiAAAAZHJzL2Rvd25yZXYueG1sUEsBAhQAFAAAAAgAh07iQDMvBZ47&#10;AAAAOQAAABAAAAAAAAAAAQAgAAAACgEAAGRycy9zaGFwZXhtbC54bWxQSwUGAAAAAAYABgBbAQAA&#10;tAMAAAAA&#10;" path="m3048,3035l0,3035,0,16764,3048,16764,3048,3035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5941821;top:4191;height:13970;width:3175;" fillcolor="#E2E2E2" filled="t" stroked="f" coordsize="3175,13970" o:gfxdata="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7zLsm2AAAA2wAAAA8A&#10;AAAAAAAAAQAgAAAAIgAAAGRycy9kb3ducmV2LnhtbFBLAQIUABQAAAAIAIdO4kAzLwWeOwAAADkA&#10;AAAQAAAAAAAAAAEAIAAAAAUBAABkcnMvc2hhcGV4bWwueG1sUEsFBgAAAAAGAAYAWwEAAK8DAAAA&#10;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304;top:17907;height:3175;width:3175;" fillcolor="#9F9F9F" filled="t" stroked="f" coordsize="3175,3175" o:gfxdata="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LHl/a2AAAA2wAAAA8A&#10;AAAAAAAAAQAgAAAAIgAAAGRycy9kb3ducmV2LnhtbFBLAQIUABQAAAAIAIdO4kAzLwWeOwAAADkA&#10;AAAQAAAAAAAAAAEAIAAAAAUBAABkcnMvc2hhcGV4bWwueG1sUEsFBgAAAAAGAAYAWwEAAK8DAAAA&#10;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304;top:17919;height:3175;width:5944870;" fillcolor="#E2E2E2" filled="t" stroked="f" coordsize="5944870,3175" o:gfxdata="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5iOJbsAAADb&#10;AAAADwAAAAAAAAABACAAAAAiAAAAZHJzL2Rvd25yZXYueG1sUEsBAhQAFAAAAAgAh07iQDMvBZ47&#10;AAAAOQAAABAAAAAAAAAAAQAgAAAACgEAAGRycy9zaGFwZXhtbC54bWxQSwUGAAAAAAYABgBbAQAA&#10;tAMAAAAA&#10;" path="m5941428,0l3048,0,0,0,0,3035,3048,3035,5941428,3035,5941428,0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3D9D6C1">
      <w:pPr>
        <w:pStyle w:val="6"/>
        <w:spacing w:after="0"/>
        <w:rPr>
          <w:sz w:val="20"/>
        </w:rPr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60FA2264">
      <w:pPr>
        <w:spacing w:before="20"/>
        <w:ind w:left="360" w:right="0" w:firstLine="0"/>
        <w:jc w:val="both"/>
        <w:rPr>
          <w:b/>
          <w:bCs/>
          <w:sz w:val="32"/>
          <w:szCs w:val="32"/>
        </w:rPr>
      </w:pPr>
      <w:r>
        <w:rPr>
          <w:rFonts w:ascii="Segoe UI Emoji" w:hAnsi="Segoe UI Emoji" w:eastAsia="Segoe UI Emoji" w:cs="Segoe UI Emoji"/>
          <w:color w:val="FFAF2D"/>
          <w:spacing w:val="-439"/>
          <w:w w:val="3"/>
          <w:sz w:val="32"/>
          <w:szCs w:val="32"/>
        </w:rPr>
        <w:t>˘</w:t>
      </w:r>
      <w:r>
        <w:rPr>
          <w:rFonts w:ascii="Segoe UI Emoji" w:hAnsi="Segoe UI Emoji" w:eastAsia="Segoe UI Emoji" w:cs="Segoe UI Emoji"/>
          <w:color w:val="CDC4D5"/>
          <w:spacing w:val="-439"/>
          <w:w w:val="4"/>
          <w:sz w:val="32"/>
          <w:szCs w:val="32"/>
        </w:rPr>
        <w:t>⬛</w:t>
      </w:r>
      <w:r>
        <w:rPr>
          <w:rFonts w:ascii="Segoe UI Emoji" w:hAnsi="Segoe UI Emoji" w:eastAsia="Segoe UI Emoji" w:cs="Segoe UI Emoji"/>
          <w:color w:val="202020"/>
          <w:spacing w:val="-439"/>
          <w:w w:val="4"/>
          <w:sz w:val="32"/>
          <w:szCs w:val="32"/>
        </w:rPr>
        <w:t>*</w:t>
      </w:r>
      <w:r>
        <w:rPr>
          <w:rFonts w:ascii="Segoe UI Emoji" w:hAnsi="Segoe UI Emoji" w:eastAsia="Segoe UI Emoji" w:cs="Segoe UI Emoji"/>
          <w:color w:val="202020"/>
          <w:spacing w:val="-439"/>
          <w:w w:val="5"/>
          <w:sz w:val="32"/>
          <w:szCs w:val="32"/>
        </w:rPr>
        <w:t>_</w:t>
      </w:r>
      <w:r>
        <w:rPr>
          <w:rFonts w:ascii="Segoe UI Emoji" w:hAnsi="Segoe UI Emoji" w:eastAsia="Segoe UI Emoji" w:cs="Segoe UI Emoji"/>
          <w:color w:val="00A6EC"/>
          <w:spacing w:val="-439"/>
          <w:w w:val="251"/>
          <w:sz w:val="32"/>
          <w:szCs w:val="32"/>
        </w:rPr>
        <w:t>'</w:t>
      </w:r>
      <w:r>
        <w:rPr>
          <w:rFonts w:ascii="Segoe UI Emoji" w:hAnsi="Segoe UI Emoji" w:eastAsia="Segoe UI Emoji" w:cs="Segoe UI Emoji"/>
          <w:color w:val="F8302E"/>
          <w:spacing w:val="-439"/>
          <w:w w:val="254"/>
          <w:sz w:val="32"/>
          <w:szCs w:val="32"/>
        </w:rPr>
        <w:t>’</w:t>
      </w:r>
      <w:r>
        <w:rPr>
          <w:rFonts w:ascii="Segoe UI Emoji" w:hAnsi="Segoe UI Emoji" w:eastAsia="Segoe UI Emoji" w:cs="Segoe UI Emoji"/>
          <w:color w:val="F8302E"/>
          <w:w w:val="254"/>
          <w:sz w:val="32"/>
          <w:szCs w:val="32"/>
        </w:rPr>
        <w:t>’</w:t>
      </w:r>
      <w:r>
        <w:rPr>
          <w:rFonts w:ascii="Segoe UI Emoji" w:hAnsi="Segoe UI Emoji" w:eastAsia="Segoe UI Emoji" w:cs="Segoe UI Emoji"/>
          <w:color w:val="F8302E"/>
          <w:spacing w:val="-14"/>
          <w:w w:val="110"/>
          <w:sz w:val="32"/>
          <w:szCs w:val="32"/>
        </w:rPr>
        <w:t xml:space="preserve"> </w:t>
      </w:r>
      <w:r>
        <w:rPr>
          <w:b/>
          <w:bCs/>
          <w:w w:val="107"/>
          <w:sz w:val="32"/>
          <w:szCs w:val="32"/>
        </w:rPr>
        <w:t>Transfer</w:t>
      </w:r>
      <w:r>
        <w:rPr>
          <w:b/>
          <w:bCs/>
          <w:spacing w:val="-5"/>
          <w:w w:val="107"/>
          <w:sz w:val="32"/>
          <w:szCs w:val="32"/>
        </w:rPr>
        <w:t xml:space="preserve"> </w:t>
      </w:r>
      <w:r>
        <w:rPr>
          <w:b/>
          <w:bCs/>
          <w:w w:val="107"/>
          <w:sz w:val="32"/>
          <w:szCs w:val="32"/>
        </w:rPr>
        <w:t>Learning</w:t>
      </w:r>
      <w:r>
        <w:rPr>
          <w:b/>
          <w:bCs/>
          <w:spacing w:val="-5"/>
          <w:w w:val="107"/>
          <w:sz w:val="32"/>
          <w:szCs w:val="32"/>
        </w:rPr>
        <w:t xml:space="preserve"> </w:t>
      </w:r>
      <w:r>
        <w:rPr>
          <w:b/>
          <w:bCs/>
          <w:w w:val="107"/>
          <w:sz w:val="32"/>
          <w:szCs w:val="32"/>
        </w:rPr>
        <w:t>with</w:t>
      </w:r>
      <w:r>
        <w:rPr>
          <w:b/>
          <w:bCs/>
          <w:spacing w:val="-3"/>
          <w:w w:val="107"/>
          <w:sz w:val="32"/>
          <w:szCs w:val="32"/>
        </w:rPr>
        <w:t xml:space="preserve"> </w:t>
      </w:r>
      <w:r>
        <w:rPr>
          <w:b/>
          <w:bCs/>
          <w:spacing w:val="-2"/>
          <w:w w:val="107"/>
          <w:sz w:val="32"/>
          <w:szCs w:val="32"/>
        </w:rPr>
        <w:t>VGG16</w:t>
      </w:r>
    </w:p>
    <w:p w14:paraId="461D7AA1">
      <w:pPr>
        <w:pStyle w:val="6"/>
        <w:spacing w:before="262" w:line="276" w:lineRule="auto"/>
        <w:ind w:left="360" w:right="360"/>
        <w:jc w:val="both"/>
      </w:pPr>
      <w:r>
        <w:t xml:space="preserve">Rather than training a model from scratch, we used </w:t>
      </w:r>
      <w:r>
        <w:rPr>
          <w:b/>
        </w:rPr>
        <w:t>Transfer Learning</w:t>
      </w:r>
      <w:r>
        <w:t>, a technique where a pre-trained model (trained on a large dataset like ImageNet) is adapted for a new task.</w:t>
      </w:r>
    </w:p>
    <w:p w14:paraId="53D23BB0">
      <w:pPr>
        <w:pStyle w:val="6"/>
        <w:spacing w:before="202" w:line="276" w:lineRule="auto"/>
        <w:ind w:left="360" w:right="365"/>
        <w:jc w:val="both"/>
      </w:pPr>
      <w:r>
        <w:rPr>
          <w:b/>
        </w:rPr>
        <w:t>VGG16</w:t>
      </w:r>
      <w:r>
        <w:t>, a 16-layer deep CNN, was chosen for its simplicity and effectiveness in image classification tasks.</w:t>
      </w:r>
    </w:p>
    <w:p w14:paraId="549F568D">
      <w:pPr>
        <w:pStyle w:val="6"/>
        <w:spacing w:before="203"/>
        <w:ind w:left="360"/>
        <w:jc w:val="both"/>
      </w:pPr>
      <w:r>
        <w:t>Steps</w:t>
      </w:r>
      <w:r>
        <w:rPr>
          <w:spacing w:val="-8"/>
        </w:rPr>
        <w:t xml:space="preserve"> </w:t>
      </w:r>
      <w:r>
        <w:rPr>
          <w:spacing w:val="-2"/>
        </w:rPr>
        <w:t>followed:</w:t>
      </w:r>
    </w:p>
    <w:p w14:paraId="04F03D15">
      <w:pPr>
        <w:pStyle w:val="8"/>
        <w:numPr>
          <w:ilvl w:val="0"/>
          <w:numId w:val="2"/>
        </w:numPr>
        <w:tabs>
          <w:tab w:val="left" w:pos="1079"/>
        </w:tabs>
        <w:spacing w:before="254" w:after="0" w:line="240" w:lineRule="auto"/>
        <w:ind w:left="1079" w:right="0" w:hanging="359"/>
        <w:jc w:val="left"/>
        <w:rPr>
          <w:sz w:val="32"/>
        </w:rPr>
      </w:pPr>
      <w:r>
        <w:rPr>
          <w:b/>
          <w:sz w:val="32"/>
        </w:rPr>
        <w:t>Load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VGG16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without</w:t>
      </w:r>
      <w:r>
        <w:rPr>
          <w:spacing w:val="-9"/>
          <w:sz w:val="32"/>
        </w:rPr>
        <w:t xml:space="preserve"> </w:t>
      </w:r>
      <w:r>
        <w:rPr>
          <w:sz w:val="32"/>
        </w:rPr>
        <w:t>its</w:t>
      </w:r>
      <w:r>
        <w:rPr>
          <w:spacing w:val="-9"/>
          <w:sz w:val="32"/>
        </w:rPr>
        <w:t xml:space="preserve"> </w:t>
      </w:r>
      <w:r>
        <w:rPr>
          <w:sz w:val="32"/>
        </w:rPr>
        <w:t>top</w:t>
      </w:r>
      <w:r>
        <w:rPr>
          <w:spacing w:val="-7"/>
          <w:sz w:val="32"/>
        </w:rPr>
        <w:t xml:space="preserve"> </w:t>
      </w:r>
      <w:r>
        <w:rPr>
          <w:sz w:val="32"/>
        </w:rPr>
        <w:t>(output)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layers.</w:t>
      </w:r>
    </w:p>
    <w:p w14:paraId="60E692DF">
      <w:pPr>
        <w:pStyle w:val="8"/>
        <w:numPr>
          <w:ilvl w:val="0"/>
          <w:numId w:val="2"/>
        </w:numPr>
        <w:tabs>
          <w:tab w:val="left" w:pos="1080"/>
        </w:tabs>
        <w:spacing w:before="253" w:after="0" w:line="276" w:lineRule="auto"/>
        <w:ind w:left="1080" w:right="360" w:hanging="360"/>
        <w:jc w:val="left"/>
        <w:rPr>
          <w:sz w:val="32"/>
        </w:rPr>
      </w:pPr>
      <w:r>
        <w:rPr>
          <w:b/>
          <w:sz w:val="32"/>
        </w:rPr>
        <w:t xml:space="preserve">Freeze the convolutional base </w:t>
      </w:r>
      <w:r>
        <w:rPr>
          <w:sz w:val="32"/>
        </w:rPr>
        <w:t xml:space="preserve">so the pre-trained weights remain </w:t>
      </w:r>
      <w:r>
        <w:rPr>
          <w:spacing w:val="-2"/>
          <w:sz w:val="32"/>
        </w:rPr>
        <w:t>unchanged.</w:t>
      </w:r>
    </w:p>
    <w:p w14:paraId="246F607F">
      <w:pPr>
        <w:pStyle w:val="8"/>
        <w:numPr>
          <w:ilvl w:val="0"/>
          <w:numId w:val="2"/>
        </w:numPr>
        <w:tabs>
          <w:tab w:val="left" w:pos="1079"/>
        </w:tabs>
        <w:spacing w:before="203" w:after="0" w:line="240" w:lineRule="auto"/>
        <w:ind w:left="1079" w:right="0" w:hanging="359"/>
        <w:jc w:val="left"/>
        <w:rPr>
          <w:sz w:val="32"/>
        </w:rPr>
      </w:pPr>
      <w:r>
        <w:rPr>
          <w:b/>
          <w:sz w:val="32"/>
        </w:rPr>
        <w:t>Add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custom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classifier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layers</w:t>
      </w:r>
      <w:r>
        <w:rPr>
          <w:spacing w:val="-2"/>
          <w:sz w:val="32"/>
        </w:rPr>
        <w:t>:</w:t>
      </w:r>
    </w:p>
    <w:p w14:paraId="6C345C68">
      <w:pPr>
        <w:pStyle w:val="8"/>
        <w:numPr>
          <w:ilvl w:val="1"/>
          <w:numId w:val="2"/>
        </w:numPr>
        <w:tabs>
          <w:tab w:val="left" w:pos="1799"/>
        </w:tabs>
        <w:spacing w:before="253" w:after="0" w:line="240" w:lineRule="auto"/>
        <w:ind w:left="1799" w:right="0" w:hanging="359"/>
        <w:jc w:val="left"/>
        <w:rPr>
          <w:sz w:val="32"/>
        </w:rPr>
      </w:pPr>
      <w:r>
        <w:rPr>
          <w:spacing w:val="-2"/>
          <w:sz w:val="32"/>
        </w:rPr>
        <w:t>Flatten</w:t>
      </w:r>
    </w:p>
    <w:p w14:paraId="4A169C38">
      <w:pPr>
        <w:pStyle w:val="8"/>
        <w:numPr>
          <w:ilvl w:val="1"/>
          <w:numId w:val="2"/>
        </w:numPr>
        <w:tabs>
          <w:tab w:val="left" w:pos="1799"/>
        </w:tabs>
        <w:spacing w:before="257" w:after="0" w:line="240" w:lineRule="auto"/>
        <w:ind w:left="1799" w:right="0" w:hanging="359"/>
        <w:jc w:val="left"/>
        <w:rPr>
          <w:sz w:val="32"/>
        </w:rPr>
      </w:pPr>
      <w:r>
        <w:rPr>
          <w:sz w:val="32"/>
        </w:rPr>
        <w:t>Dense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(ReLU)</w:t>
      </w:r>
    </w:p>
    <w:p w14:paraId="5476AE8E">
      <w:pPr>
        <w:pStyle w:val="8"/>
        <w:numPr>
          <w:ilvl w:val="1"/>
          <w:numId w:val="2"/>
        </w:numPr>
        <w:tabs>
          <w:tab w:val="left" w:pos="1799"/>
        </w:tabs>
        <w:spacing w:before="256" w:after="0" w:line="240" w:lineRule="auto"/>
        <w:ind w:left="1799" w:right="0" w:hanging="359"/>
        <w:jc w:val="left"/>
        <w:rPr>
          <w:sz w:val="32"/>
        </w:rPr>
      </w:pPr>
      <w:r>
        <w:rPr>
          <w:sz w:val="32"/>
        </w:rPr>
        <w:t>Dropout</w:t>
      </w:r>
      <w:r>
        <w:rPr>
          <w:spacing w:val="-10"/>
          <w:sz w:val="32"/>
        </w:rPr>
        <w:t xml:space="preserve"> </w:t>
      </w:r>
      <w:r>
        <w:rPr>
          <w:sz w:val="32"/>
        </w:rPr>
        <w:t>(to</w:t>
      </w:r>
      <w:r>
        <w:rPr>
          <w:spacing w:val="-9"/>
          <w:sz w:val="32"/>
        </w:rPr>
        <w:t xml:space="preserve"> </w:t>
      </w:r>
      <w:r>
        <w:rPr>
          <w:sz w:val="32"/>
        </w:rPr>
        <w:t>reduce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overfitting)</w:t>
      </w:r>
    </w:p>
    <w:p w14:paraId="390CB601">
      <w:pPr>
        <w:pStyle w:val="8"/>
        <w:numPr>
          <w:ilvl w:val="1"/>
          <w:numId w:val="2"/>
        </w:numPr>
        <w:tabs>
          <w:tab w:val="left" w:pos="1800"/>
          <w:tab w:val="left" w:pos="2709"/>
          <w:tab w:val="left" w:pos="3759"/>
          <w:tab w:val="left" w:pos="4651"/>
          <w:tab w:val="left" w:pos="5471"/>
          <w:tab w:val="left" w:pos="6756"/>
          <w:tab w:val="left" w:pos="8269"/>
          <w:tab w:val="left" w:pos="8894"/>
        </w:tabs>
        <w:spacing w:before="251" w:after="0" w:line="278" w:lineRule="auto"/>
        <w:ind w:left="1800" w:right="365" w:hanging="360"/>
        <w:jc w:val="left"/>
        <w:rPr>
          <w:sz w:val="32"/>
        </w:rPr>
      </w:pPr>
      <w:r>
        <w:rPr>
          <w:spacing w:val="-2"/>
          <w:sz w:val="32"/>
        </w:rPr>
        <w:t>Final</w:t>
      </w:r>
      <w:r>
        <w:rPr>
          <w:sz w:val="32"/>
        </w:rPr>
        <w:tab/>
      </w:r>
      <w:r>
        <w:rPr>
          <w:spacing w:val="-2"/>
          <w:sz w:val="32"/>
        </w:rPr>
        <w:t>Dense</w:t>
      </w:r>
      <w:r>
        <w:rPr>
          <w:sz w:val="32"/>
        </w:rPr>
        <w:tab/>
      </w:r>
      <w:r>
        <w:rPr>
          <w:spacing w:val="-2"/>
          <w:sz w:val="32"/>
        </w:rPr>
        <w:t>layer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spacing w:val="-2"/>
          <w:sz w:val="32"/>
        </w:rPr>
        <w:t>sigmoid</w:t>
      </w:r>
      <w:r>
        <w:rPr>
          <w:sz w:val="32"/>
        </w:rPr>
        <w:tab/>
      </w:r>
      <w:r>
        <w:rPr>
          <w:spacing w:val="-2"/>
          <w:sz w:val="32"/>
        </w:rPr>
        <w:t>activation</w:t>
      </w:r>
      <w:r>
        <w:rPr>
          <w:sz w:val="32"/>
        </w:rPr>
        <w:tab/>
      </w:r>
      <w:r>
        <w:rPr>
          <w:spacing w:val="-4"/>
          <w:sz w:val="32"/>
        </w:rPr>
        <w:t>for</w:t>
      </w:r>
      <w:r>
        <w:rPr>
          <w:sz w:val="32"/>
        </w:rPr>
        <w:tab/>
      </w:r>
      <w:r>
        <w:rPr>
          <w:spacing w:val="-2"/>
          <w:sz w:val="32"/>
        </w:rPr>
        <w:t>binary classification</w:t>
      </w:r>
    </w:p>
    <w:p w14:paraId="448D6306">
      <w:pPr>
        <w:pStyle w:val="6"/>
        <w:spacing w:before="226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4870" cy="20955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1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1821" y="8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90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1821" y="393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65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4pt;height:1.65pt;width:468.1pt;mso-position-horizontal-relative:page;mso-wrap-distance-bottom:0pt;mso-wrap-distance-top:0pt;z-index:-251656192;mso-width-relative:page;mso-height-relative:page;" coordsize="5944870,20955" o:gfxdata="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BTeh/e2QAAAAoBAAAPAAAAAAAAAAEAIAAAACIAAABkcnMvZG93bnJldi54bWxQSwECFAAU&#10;AAAACACHTuJAjpBnpSoEAAB3FwAADgAAAAAAAAABACAAAAAoAQAAZHJzL2Uyb0RvYy54bWxQSwUG&#10;AAAAAAYABgBZAQAAxAcAAAAA&#10;">
                <o:lock v:ext="edit" aspectratio="f"/>
                <v:shape id="Graphic 17" o:spid="_x0000_s1026" o:spt="100" style="position:absolute;left:0;top:11;height:19685;width:5943600;" fillcolor="#9F9F9F" filled="t" stroked="f" coordsize="5943600,19685" o:gfxdata="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jWRq8AAAA&#10;2wAAAA8AAAAAAAAAAQAgAAAAIgAAAGRycy9kb3ducmV2LnhtbFBLAQIUABQAAAAIAIdO4kAzLwWe&#10;OwAAADkAAAAQAAAAAAAAAAEAIAAAAAsBAABkcnMvc2hhcGV4bWwueG1sUEsFBgAAAAAGAAYAWwEA&#10;ALUDAAAAAA==&#10;" path="m5943600,0l0,0,0,19672,5943600,19672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5941821;top:887;height:3175;width:3175;" fillcolor="#E2E2E2" filled="t" stroked="f" coordsize="3175,3175" o:gfxdata="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cBk68AAAA&#10;2wAAAA8AAAAAAAAAAQAgAAAAIgAAAGRycy9kb3ducmV2LnhtbFBLAQIUABQAAAAIAIdO4kAzLwWe&#10;OwAAADkAAAAQAAAAAAAAAAEAIAAAAAsBAABkcnMvc2hhcGV4bWwueG1sUEsFBgAAAAAGAAYAWwEA&#10;ALUD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304;top:900;height:17145;width:5944870;" fillcolor="#9F9F9F" filled="t" stroked="f" coordsize="5944870,17145" o:gfxdata="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8WLFbsAAADb&#10;AAAADwAAAAAAAAABACAAAAAiAAAAZHJzL2Rvd25yZXYueG1sUEsBAhQAFAAAAAgAh07iQDMvBZ47&#10;AAAAOQAAABAAAAAAAAAAAQAgAAAACgEAAGRycy9zaGFwZXhtbC54bWxQSwUGAAAAAAYABgBbAQAA&#10;tAMAAAAA&#10;" path="m3048,3035l0,3035,0,16751,3048,16751,3048,3035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5941821;top:3935;height:13970;width:3175;" fillcolor="#E2E2E2" filled="t" stroked="f" coordsize="3175,13970" o:gfxdata="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BNegO2AAAA2wAAAA8A&#10;AAAAAAAAAQAgAAAAIgAAAGRycy9kb3ducmV2LnhtbFBLAQIUABQAAAAIAIdO4kAzLwWeOwAAADkA&#10;AAAQAAAAAAAAAAEAIAAAAAUBAABkcnMvc2hhcGV4bWwueG1sUEsFBgAAAAAGAAYAWwEAAK8DAAAA&#10;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304;top:17651;height:3175;width:3175;" fillcolor="#9F9F9F" filled="t" stroked="f" coordsize="3175,3175" o:gfxdata="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c/tO5AAAA2wAA&#10;AA8AAAAAAAAAAQAgAAAAIgAAAGRycy9kb3ducmV2LnhtbFBLAQIUABQAAAAIAIdO4kAzLwWeOwAA&#10;ADkAAAAQAAAAAAAAAAEAIAAAAAgBAABkcnMvc2hhcGV4bWwueG1sUEsFBgAAAAAGAAYAWwEAALID&#10;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304;top:17651;height:3175;width:5944870;" fillcolor="#E2E2E2" filled="t" stroked="f" coordsize="5944870,3175" o:gfxdata="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d3Oy8AAAA&#10;2wAAAA8AAAAAAAAAAQAgAAAAIgAAAGRycy9kb3ducmV2LnhtbFBLAQIUABQAAAAIAIdO4kAzLwWe&#10;OwAAADkAAAAQAAAAAAAAAAEAIAAAAAsBAABkcnMvc2hhcGV4bWwueG1sUEsFBgAAAAAGAAYAWwEA&#10;ALUDAAAAAA==&#10;" path="m5941428,0l3048,0,0,0,0,3048,3048,3048,5941428,3048,5941428,0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FE81AAA">
      <w:pPr>
        <w:spacing w:before="305"/>
        <w:ind w:left="36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FF8100"/>
          <w:spacing w:val="-439"/>
          <w:w w:val="155"/>
          <w:sz w:val="32"/>
        </w:rPr>
        <w:t>'</w:t>
      </w:r>
      <w:r>
        <w:rPr>
          <w:rFonts w:ascii="Segoe UI Emoji" w:hAnsi="Segoe UI Emoji"/>
          <w:color w:val="EC9200"/>
          <w:spacing w:val="-439"/>
          <w:w w:val="155"/>
          <w:sz w:val="32"/>
        </w:rPr>
        <w:t>’</w:t>
      </w:r>
      <w:r>
        <w:rPr>
          <w:rFonts w:ascii="Segoe UI Emoji" w:hAnsi="Segoe UI Emoji"/>
          <w:color w:val="FFC73C"/>
          <w:spacing w:val="-439"/>
          <w:w w:val="155"/>
          <w:sz w:val="32"/>
        </w:rPr>
        <w:t>~</w:t>
      </w:r>
      <w:r>
        <w:rPr>
          <w:rFonts w:ascii="Segoe UI Emoji" w:hAnsi="Segoe UI Emoji"/>
          <w:color w:val="FFC73C"/>
          <w:spacing w:val="-88"/>
          <w:sz w:val="32"/>
        </w:rPr>
        <w:t xml:space="preserve"> </w:t>
      </w:r>
      <w:r>
        <w:rPr>
          <w:rFonts w:ascii="Segoe UI Emoji" w:hAnsi="Segoe UI Emoji"/>
          <w:color w:val="FBB000"/>
          <w:spacing w:val="-439"/>
          <w:w w:val="269"/>
          <w:sz w:val="32"/>
        </w:rPr>
        <w:t>`</w:t>
      </w:r>
      <w:r>
        <w:rPr>
          <w:rFonts w:ascii="Segoe UI Emoji" w:hAnsi="Segoe UI Emoji"/>
          <w:color w:val="FFC73C"/>
          <w:spacing w:val="-439"/>
          <w:w w:val="1"/>
          <w:sz w:val="32"/>
        </w:rPr>
        <w:t>˙</w:t>
      </w:r>
      <w:r>
        <w:rPr>
          <w:rFonts w:ascii="Segoe UI Emoji" w:hAnsi="Segoe UI Emoji"/>
          <w:color w:val="523566"/>
          <w:spacing w:val="-439"/>
          <w:w w:val="192"/>
          <w:sz w:val="32"/>
        </w:rPr>
        <w:t>›</w:t>
      </w:r>
      <w:r>
        <w:rPr>
          <w:rFonts w:ascii="Segoe UI Emoji" w:hAnsi="Segoe UI Emoji"/>
          <w:color w:val="523566"/>
          <w:spacing w:val="-439"/>
          <w:w w:val="1"/>
          <w:sz w:val="32"/>
        </w:rPr>
        <w:t>˛</w:t>
      </w:r>
      <w:r>
        <w:rPr>
          <w:rFonts w:ascii="Segoe UI Emoji" w:hAnsi="Segoe UI Emoji"/>
          <w:color w:val="626262"/>
          <w:spacing w:val="-439"/>
          <w:w w:val="357"/>
          <w:sz w:val="32"/>
        </w:rPr>
        <w:t>’</w:t>
      </w:r>
      <w:r>
        <w:rPr>
          <w:rFonts w:ascii="Segoe UI Emoji" w:hAnsi="Segoe UI Emoji"/>
          <w:color w:val="9B9B9B"/>
          <w:spacing w:val="-439"/>
          <w:w w:val="4"/>
          <w:sz w:val="32"/>
        </w:rPr>
        <w:t>×</w:t>
      </w:r>
      <w:r>
        <w:rPr>
          <w:rFonts w:ascii="Segoe UI Emoji" w:hAnsi="Segoe UI Emoji"/>
          <w:color w:val="FF6722"/>
          <w:spacing w:val="-439"/>
          <w:w w:val="96"/>
          <w:sz w:val="32"/>
        </w:rPr>
        <w:t>•</w:t>
      </w:r>
      <w:r>
        <w:rPr>
          <w:rFonts w:ascii="Segoe UI Emoji" w:hAnsi="Segoe UI Emoji"/>
          <w:color w:val="F0A01E"/>
          <w:spacing w:val="-439"/>
          <w:w w:val="269"/>
          <w:sz w:val="32"/>
        </w:rPr>
        <w:t>`</w:t>
      </w:r>
      <w:r>
        <w:rPr>
          <w:rFonts w:ascii="Segoe UI Emoji" w:hAnsi="Segoe UI Emoji"/>
          <w:color w:val="990839"/>
          <w:spacing w:val="-439"/>
          <w:w w:val="244"/>
          <w:sz w:val="32"/>
        </w:rPr>
        <w:t>´</w:t>
      </w:r>
      <w:r>
        <w:rPr>
          <w:rFonts w:ascii="Segoe UI Emoji" w:hAnsi="Segoe UI Emoji"/>
          <w:color w:val="FFFFFF"/>
          <w:spacing w:val="-439"/>
          <w:w w:val="4"/>
          <w:sz w:val="32"/>
        </w:rPr>
        <w:t>^</w:t>
      </w:r>
      <w:r>
        <w:rPr>
          <w:rFonts w:ascii="Segoe UI Emoji" w:hAnsi="Segoe UI Emoji"/>
          <w:color w:val="D26F34"/>
          <w:spacing w:val="-439"/>
          <w:w w:val="269"/>
          <w:sz w:val="32"/>
        </w:rPr>
        <w:t>`</w:t>
      </w:r>
      <w:r>
        <w:rPr>
          <w:rFonts w:ascii="Segoe UI Emoji" w:hAnsi="Segoe UI Emoji"/>
          <w:color w:val="7C4533"/>
          <w:spacing w:val="-439"/>
          <w:w w:val="128"/>
          <w:sz w:val="32"/>
        </w:rPr>
        <w:t>ˆ</w:t>
      </w:r>
      <w:r>
        <w:rPr>
          <w:rFonts w:ascii="Segoe UI Emoji" w:hAnsi="Segoe UI Emoji"/>
          <w:color w:val="FFFFFF"/>
          <w:spacing w:val="-439"/>
          <w:w w:val="1"/>
          <w:sz w:val="32"/>
        </w:rPr>
        <w:t>˙</w:t>
      </w:r>
      <w:r>
        <w:rPr>
          <w:rFonts w:ascii="Segoe UI Emoji" w:hAnsi="Segoe UI Emoji"/>
          <w:color w:val="1C1C1C"/>
          <w:w w:val="354"/>
          <w:sz w:val="32"/>
        </w:rPr>
        <w:t>'</w:t>
      </w:r>
      <w:r>
        <w:rPr>
          <w:rFonts w:ascii="Segoe UI Emoji" w:hAnsi="Segoe UI Emoji"/>
          <w:color w:val="1C1C1C"/>
          <w:spacing w:val="-56"/>
          <w:w w:val="156"/>
          <w:sz w:val="32"/>
        </w:rPr>
        <w:t xml:space="preserve"> </w:t>
      </w:r>
      <w:r>
        <w:rPr>
          <w:b/>
          <w:w w:val="120"/>
          <w:sz w:val="32"/>
        </w:rPr>
        <w:t>Model</w:t>
      </w:r>
      <w:r>
        <w:rPr>
          <w:b/>
          <w:spacing w:val="-22"/>
          <w:w w:val="120"/>
          <w:sz w:val="32"/>
        </w:rPr>
        <w:t xml:space="preserve"> </w:t>
      </w:r>
      <w:r>
        <w:rPr>
          <w:b/>
          <w:spacing w:val="-2"/>
          <w:w w:val="115"/>
          <w:sz w:val="32"/>
        </w:rPr>
        <w:t>Training</w:t>
      </w:r>
    </w:p>
    <w:p w14:paraId="2958A2D3">
      <w:pPr>
        <w:pStyle w:val="8"/>
        <w:numPr>
          <w:ilvl w:val="0"/>
          <w:numId w:val="3"/>
        </w:numPr>
        <w:tabs>
          <w:tab w:val="left" w:pos="1080"/>
        </w:tabs>
        <w:spacing w:before="265" w:after="0" w:line="240" w:lineRule="auto"/>
        <w:ind w:left="1080" w:right="0" w:hanging="360"/>
        <w:jc w:val="left"/>
        <w:rPr>
          <w:sz w:val="32"/>
        </w:rPr>
      </w:pPr>
      <w:r>
        <w:rPr>
          <w:b/>
          <w:sz w:val="32"/>
        </w:rPr>
        <w:t>Loss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Function: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Binary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Crossentropy</w:t>
      </w:r>
    </w:p>
    <w:p w14:paraId="7109A586">
      <w:pPr>
        <w:pStyle w:val="8"/>
        <w:numPr>
          <w:ilvl w:val="0"/>
          <w:numId w:val="3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sz w:val="32"/>
        </w:rPr>
      </w:pPr>
      <w:r>
        <w:rPr>
          <w:b/>
          <w:sz w:val="32"/>
        </w:rPr>
        <w:t>Optimizer:</w:t>
      </w:r>
      <w:r>
        <w:rPr>
          <w:b/>
          <w:spacing w:val="-16"/>
          <w:sz w:val="32"/>
        </w:rPr>
        <w:t xml:space="preserve"> </w:t>
      </w:r>
      <w:r>
        <w:rPr>
          <w:spacing w:val="-4"/>
          <w:sz w:val="32"/>
        </w:rPr>
        <w:t>Adam</w:t>
      </w:r>
    </w:p>
    <w:p w14:paraId="6D4315FE">
      <w:pPr>
        <w:pStyle w:val="8"/>
        <w:numPr>
          <w:ilvl w:val="0"/>
          <w:numId w:val="3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sz w:val="32"/>
        </w:rPr>
      </w:pPr>
      <w:r>
        <w:rPr>
          <w:b/>
          <w:sz w:val="32"/>
        </w:rPr>
        <w:t>Metrics:</w:t>
      </w:r>
      <w:r>
        <w:rPr>
          <w:b/>
          <w:spacing w:val="-12"/>
          <w:sz w:val="32"/>
        </w:rPr>
        <w:t xml:space="preserve"> </w:t>
      </w:r>
      <w:r>
        <w:rPr>
          <w:spacing w:val="-2"/>
          <w:sz w:val="32"/>
        </w:rPr>
        <w:t>Accuracy</w:t>
      </w:r>
    </w:p>
    <w:p w14:paraId="5D80B239">
      <w:pPr>
        <w:pStyle w:val="8"/>
        <w:numPr>
          <w:ilvl w:val="0"/>
          <w:numId w:val="3"/>
        </w:numPr>
        <w:tabs>
          <w:tab w:val="left" w:pos="1080"/>
        </w:tabs>
        <w:spacing w:before="253" w:after="0" w:line="240" w:lineRule="auto"/>
        <w:ind w:left="1080" w:right="0" w:hanging="360"/>
        <w:jc w:val="left"/>
        <w:rPr>
          <w:sz w:val="32"/>
        </w:rPr>
      </w:pPr>
      <w:r>
        <w:rPr>
          <w:b/>
          <w:sz w:val="32"/>
        </w:rPr>
        <w:t>Epochs: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20–30</w:t>
      </w:r>
      <w:r>
        <w:rPr>
          <w:spacing w:val="-8"/>
          <w:sz w:val="32"/>
        </w:rPr>
        <w:t xml:space="preserve"> </w:t>
      </w:r>
      <w:r>
        <w:rPr>
          <w:sz w:val="32"/>
        </w:rPr>
        <w:t>(tuned</w:t>
      </w:r>
      <w:r>
        <w:rPr>
          <w:spacing w:val="-7"/>
          <w:sz w:val="32"/>
        </w:rPr>
        <w:t xml:space="preserve"> </w:t>
      </w:r>
      <w:r>
        <w:rPr>
          <w:sz w:val="32"/>
        </w:rPr>
        <w:t>based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7"/>
          <w:sz w:val="32"/>
        </w:rPr>
        <w:t xml:space="preserve"> </w:t>
      </w:r>
      <w:r>
        <w:rPr>
          <w:sz w:val="32"/>
        </w:rPr>
        <w:t>early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stopping)</w:t>
      </w:r>
    </w:p>
    <w:p w14:paraId="39FB1FD6">
      <w:pPr>
        <w:pStyle w:val="8"/>
        <w:spacing w:after="0" w:line="240" w:lineRule="auto"/>
        <w:jc w:val="left"/>
        <w:rPr>
          <w:sz w:val="32"/>
        </w:rPr>
        <w:sectPr>
          <w:pgSz w:w="12240" w:h="15840"/>
          <w:pgMar w:top="142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3EBE712E">
      <w:pPr>
        <w:pStyle w:val="6"/>
        <w:spacing w:before="59" w:line="276" w:lineRule="auto"/>
        <w:ind w:left="360" w:right="362"/>
        <w:jc w:val="both"/>
      </w:pPr>
      <w:r>
        <w:t xml:space="preserve">The training was done using a GPU-enabled environment for faster computation. Validation accuracy and loss were monitored to prevent </w:t>
      </w:r>
      <w:r>
        <w:rPr>
          <w:spacing w:val="-2"/>
        </w:rPr>
        <w:t>overfitting.</w:t>
      </w:r>
    </w:p>
    <w:p w14:paraId="45E220EF">
      <w:pPr>
        <w:pStyle w:val="6"/>
        <w:rPr>
          <w:sz w:val="20"/>
        </w:rPr>
      </w:pPr>
    </w:p>
    <w:p w14:paraId="330CF5FB">
      <w:pPr>
        <w:pStyle w:val="6"/>
        <w:spacing w:before="4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5944870" cy="20320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2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18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690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2.9pt;height:1.6pt;width:468.1pt;mso-position-horizontal-relative:page;mso-wrap-distance-bottom:0pt;mso-wrap-distance-top:0pt;z-index:-251655168;mso-width-relative:page;mso-height-relative:page;" coordsize="5944870,20320" o:gfxdata="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ObEzUjZAAAACgEAAA8AAAAAAAAAAQAgAAAAIgAAAGRycy9kb3ducmV2LnhtbFBLAQIUABQA&#10;AAAIAIdO4kBWQ2GvKQQAAHYXAAAOAAAAAAAAAAEAIAAAACgBAABkcnMvZTJvRG9jLnhtbFBLBQYA&#10;AAAABgAGAFkBAADDBwAAAAA=&#10;">
                <o:lock v:ext="edit" aspectratio="f"/>
                <v:shape id="Graphic 24" o:spid="_x0000_s1026" o:spt="100" style="position:absolute;left:0;top:0;height:19685;width:5943600;" fillcolor="#9F9F9F" filled="t" stroked="f" coordsize="5943600,19685" o:gfxdata="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0N0L4A&#10;AADbAAAADwAAAAAAAAABACAAAAAiAAAAZHJzL2Rvd25yZXYueG1sUEsBAhQAFAAAAAgAh07iQDMv&#10;BZ47AAAAOQAAABAAAAAAAAAAAQAgAAAADQEAAGRycy9zaGFwZXhtbC54bWxQSwUGAAAAAAYABgBb&#10;AQAAtwMAAAAA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5941821;top:126;height:3175;width:3175;" fillcolor="#E2E2E2" filled="t" stroked="f" coordsize="3175,3175" o:gfxdata="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FjbbsAAADb&#10;AAAADwAAAAAAAAABACAAAAAiAAAAZHJzL2Rvd25yZXYueG1sUEsBAhQAFAAAAAgAh07iQDMvBZ47&#10;AAAAOQAAABAAAAAAAAAAAQAgAAAACgEAAGRycy9zaGFwZXhtbC54bWxQSwUGAAAAAAYABgBbAQAA&#10;tAMA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304;top:126;height:17145;width:5944870;" fillcolor="#9F9F9F" filled="t" stroked="f" coordsize="5944870,17145" o:gfxdata="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tXavQAA&#10;ANsAAAAPAAAAAAAAAAEAIAAAACIAAABkcnMvZG93bnJldi54bWxQSwECFAAUAAAACACHTuJAMy8F&#10;njsAAAA5AAAAEAAAAAAAAAABACAAAAAMAQAAZHJzL3NoYXBleG1sLnhtbFBLBQYAAAAABgAGAFsB&#10;AAC2AwAAAAA=&#10;" path="m3048,3048l0,3048,0,16764,3048,16764,3048,3048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5941821;top:3175;height:13970;width:3175;" fillcolor="#E2E2E2" filled="t" stroked="f" coordsize="3175,13970" o:gfxdata="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k4ne8AAAA&#10;2wAAAA8AAAAAAAAAAQAgAAAAIgAAAGRycy9kb3ducmV2LnhtbFBLAQIUABQAAAAIAIdO4kAzLwWe&#10;OwAAADkAAAAQAAAAAAAAAAEAIAAAAAsBAABkcnMvc2hhcGV4bWwueG1sUEsFBgAAAAAGAAYAWwEA&#10;ALUD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304;top:16891;height:3175;width:3175;" fillcolor="#9F9F9F" filled="t" stroked="f" coordsize="3175,3175" o:gfxdata="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3mV062AAAA2wAAAA8A&#10;AAAAAAAAAQAgAAAAIgAAAGRycy9kb3ducmV2LnhtbFBLAQIUABQAAAAIAIdO4kAzLwWeOwAAADkA&#10;AAAQAAAAAAAAAAEAIAAAAAUBAABkcnMvc2hhcGV4bWwueG1sUEsFBgAAAAAGAAYAWwEAAK8DAAAA&#10;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304;top:16903;height:3175;width:5944870;" fillcolor="#E2E2E2" filled="t" stroked="f" coordsize="5944870,3175" o:gfxdata="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U6dvQAA&#10;ANsAAAAPAAAAAAAAAAEAIAAAACIAAABkcnMvZG93bnJldi54bWxQSwECFAAUAAAACACHTuJAMy8F&#10;njsAAAA5AAAAEAAAAAAAAAABACAAAAAMAQAAZHJzL3NoYXBleG1sLnhtbFBLBQYAAAAABgAGAFsB&#10;AAC2AwAAAAA=&#10;" path="m5941428,0l3048,0,0,0,0,3035,3048,3035,5941428,3035,5941428,0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E8A6556">
      <w:pPr>
        <w:spacing w:before="305"/>
        <w:ind w:left="36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46A3FA"/>
          <w:spacing w:val="-439"/>
          <w:w w:val="173"/>
          <w:sz w:val="32"/>
        </w:rPr>
        <w:t>´</w:t>
      </w:r>
      <w:r>
        <w:rPr>
          <w:rFonts w:ascii="Segoe UI Emoji" w:hAnsi="Segoe UI Emoji"/>
          <w:color w:val="F8302E"/>
          <w:spacing w:val="-439"/>
          <w:w w:val="173"/>
          <w:sz w:val="32"/>
        </w:rPr>
        <w:t>◎</w:t>
      </w:r>
      <w:r>
        <w:rPr>
          <w:rFonts w:ascii="Segoe UI Emoji" w:hAnsi="Segoe UI Emoji"/>
          <w:color w:val="50E1FF"/>
          <w:spacing w:val="-88"/>
          <w:sz w:val="32"/>
        </w:rPr>
        <w:t xml:space="preserve"> </w:t>
      </w:r>
      <w:r>
        <w:rPr>
          <w:rFonts w:ascii="Segoe UI Emoji" w:hAnsi="Segoe UI Emoji"/>
          <w:color w:val="9B9B9B"/>
          <w:spacing w:val="-439"/>
          <w:w w:val="384"/>
          <w:sz w:val="32"/>
        </w:rPr>
        <w:t>’</w:t>
      </w:r>
      <w:r>
        <w:rPr>
          <w:rFonts w:ascii="Segoe UI Emoji" w:hAnsi="Segoe UI Emoji"/>
          <w:color w:val="F4F4F4"/>
          <w:spacing w:val="-439"/>
          <w:w w:val="5"/>
          <w:sz w:val="32"/>
        </w:rPr>
        <w:t>●</w:t>
      </w:r>
      <w:r>
        <w:rPr>
          <w:rFonts w:ascii="Segoe UI Emoji" w:hAnsi="Segoe UI Emoji"/>
          <w:color w:val="46A3FA"/>
          <w:w w:val="135"/>
          <w:sz w:val="32"/>
        </w:rPr>
        <w:t>"</w:t>
      </w:r>
      <w:r>
        <w:rPr>
          <w:rFonts w:ascii="Segoe UI Emoji" w:hAnsi="Segoe UI Emoji"/>
          <w:color w:val="46A3FA"/>
          <w:spacing w:val="-66"/>
          <w:w w:val="174"/>
          <w:sz w:val="32"/>
        </w:rPr>
        <w:t xml:space="preserve"> </w:t>
      </w:r>
      <w:r>
        <w:rPr>
          <w:b/>
          <w:spacing w:val="-2"/>
          <w:w w:val="115"/>
          <w:sz w:val="32"/>
        </w:rPr>
        <w:t>Evaluation</w:t>
      </w:r>
      <w:r>
        <w:rPr>
          <w:b/>
          <w:spacing w:val="-9"/>
          <w:w w:val="115"/>
          <w:sz w:val="32"/>
        </w:rPr>
        <w:t xml:space="preserve"> </w:t>
      </w:r>
      <w:r>
        <w:rPr>
          <w:b/>
          <w:spacing w:val="-2"/>
          <w:w w:val="115"/>
          <w:sz w:val="32"/>
        </w:rPr>
        <w:t>Metrics</w:t>
      </w:r>
    </w:p>
    <w:p w14:paraId="2B0617A1">
      <w:pPr>
        <w:pStyle w:val="6"/>
        <w:tabs>
          <w:tab w:val="left" w:pos="924"/>
          <w:tab w:val="left" w:pos="2195"/>
          <w:tab w:val="left" w:pos="2797"/>
          <w:tab w:val="left" w:pos="3986"/>
          <w:tab w:val="left" w:pos="5889"/>
          <w:tab w:val="left" w:pos="6488"/>
          <w:tab w:val="left" w:pos="7942"/>
          <w:tab w:val="left" w:pos="9088"/>
        </w:tabs>
        <w:spacing w:before="262" w:line="278" w:lineRule="auto"/>
        <w:ind w:left="360" w:right="367"/>
      </w:pPr>
      <w:r>
        <w:rPr>
          <w:spacing w:val="-6"/>
        </w:rPr>
        <w:t>To</w:t>
      </w:r>
      <w:r>
        <w:tab/>
      </w:r>
      <w:r>
        <w:rPr>
          <w:spacing w:val="-2"/>
        </w:rPr>
        <w:t>measure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model's</w:t>
      </w:r>
      <w:r>
        <w:tab/>
      </w:r>
      <w:r>
        <w:rPr>
          <w:spacing w:val="-2"/>
        </w:rPr>
        <w:t>performance,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following</w:t>
      </w:r>
      <w:r>
        <w:tab/>
      </w:r>
      <w:r>
        <w:rPr>
          <w:spacing w:val="-2"/>
        </w:rPr>
        <w:t>metrics</w:t>
      </w:r>
      <w:r>
        <w:tab/>
      </w:r>
      <w:r>
        <w:rPr>
          <w:spacing w:val="-4"/>
        </w:rPr>
        <w:t xml:space="preserve">were </w:t>
      </w:r>
      <w:r>
        <w:rPr>
          <w:spacing w:val="-2"/>
        </w:rPr>
        <w:t>considered:</w:t>
      </w:r>
    </w:p>
    <w:p w14:paraId="536464E8">
      <w:pPr>
        <w:pStyle w:val="8"/>
        <w:numPr>
          <w:ilvl w:val="0"/>
          <w:numId w:val="3"/>
        </w:numPr>
        <w:tabs>
          <w:tab w:val="left" w:pos="1080"/>
        </w:tabs>
        <w:spacing w:before="195" w:after="0" w:line="240" w:lineRule="auto"/>
        <w:ind w:left="1080" w:right="0" w:hanging="360"/>
        <w:jc w:val="left"/>
        <w:rPr>
          <w:b/>
          <w:sz w:val="32"/>
        </w:rPr>
      </w:pPr>
      <w:r>
        <w:rPr>
          <w:b/>
          <w:spacing w:val="-2"/>
          <w:sz w:val="32"/>
        </w:rPr>
        <w:t>Accuracy</w:t>
      </w:r>
    </w:p>
    <w:p w14:paraId="368D5C43">
      <w:pPr>
        <w:pStyle w:val="8"/>
        <w:numPr>
          <w:ilvl w:val="0"/>
          <w:numId w:val="3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b/>
          <w:sz w:val="32"/>
        </w:rPr>
      </w:pPr>
      <w:r>
        <w:rPr>
          <w:b/>
          <w:spacing w:val="-2"/>
          <w:sz w:val="32"/>
        </w:rPr>
        <w:t>Precision</w:t>
      </w:r>
    </w:p>
    <w:p w14:paraId="4C6CAA97">
      <w:pPr>
        <w:pStyle w:val="8"/>
        <w:numPr>
          <w:ilvl w:val="0"/>
          <w:numId w:val="3"/>
        </w:numPr>
        <w:tabs>
          <w:tab w:val="left" w:pos="1080"/>
        </w:tabs>
        <w:spacing w:before="254" w:after="0" w:line="240" w:lineRule="auto"/>
        <w:ind w:left="1080" w:right="0" w:hanging="360"/>
        <w:jc w:val="left"/>
        <w:rPr>
          <w:b/>
          <w:sz w:val="32"/>
        </w:rPr>
      </w:pPr>
      <w:r>
        <w:rPr>
          <w:b/>
          <w:spacing w:val="-2"/>
          <w:sz w:val="32"/>
        </w:rPr>
        <w:t>Recall</w:t>
      </w:r>
    </w:p>
    <w:p w14:paraId="2DC2A5B6">
      <w:pPr>
        <w:pStyle w:val="8"/>
        <w:numPr>
          <w:ilvl w:val="0"/>
          <w:numId w:val="3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b/>
          <w:sz w:val="32"/>
        </w:rPr>
      </w:pPr>
      <w:r>
        <w:rPr>
          <w:b/>
          <w:spacing w:val="-2"/>
          <w:sz w:val="32"/>
        </w:rPr>
        <w:t>F1-Score</w:t>
      </w:r>
    </w:p>
    <w:p w14:paraId="15D61B3D">
      <w:pPr>
        <w:pStyle w:val="8"/>
        <w:numPr>
          <w:ilvl w:val="0"/>
          <w:numId w:val="3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b/>
          <w:sz w:val="32"/>
        </w:rPr>
      </w:pPr>
      <w:r>
        <w:rPr>
          <w:b/>
          <w:sz w:val="32"/>
        </w:rPr>
        <w:t>Confusion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Matrix</w:t>
      </w:r>
    </w:p>
    <w:p w14:paraId="70DE1928">
      <w:pPr>
        <w:pStyle w:val="6"/>
        <w:spacing w:before="252" w:line="278" w:lineRule="auto"/>
        <w:ind w:left="360"/>
      </w:pPr>
      <w:r>
        <w:t>These</w:t>
      </w:r>
      <w:r>
        <w:rPr>
          <w:spacing w:val="40"/>
        </w:rPr>
        <w:t xml:space="preserve"> </w:t>
      </w:r>
      <w:r>
        <w:t>metrics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calculated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separate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training or validation.</w:t>
      </w:r>
    </w:p>
    <w:p w14:paraId="44C264DA">
      <w:pPr>
        <w:pStyle w:val="6"/>
        <w:spacing w:before="115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5944870" cy="20955"/>
                <wp:effectExtent l="0" t="0" r="0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102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18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79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8.4pt;height:1.65pt;width:468.1pt;mso-position-horizontal-relative:page;mso-wrap-distance-bottom:0pt;mso-wrap-distance-top:0pt;z-index:-251655168;mso-width-relative:page;mso-height-relative:page;" coordsize="5944870,20955" o:gfxdata="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QqfPktkAAAAKAQAADwAAAAAA&#10;AAABACAAAAAiAAAAZHJzL2Rvd25yZXYueG1sUEsBAhQAFAAAAAgAh07iQOnnYUATBAAAeBcAAA4A&#10;AAAAAAAAAQAgAAAAKAEAAGRycy9lMm9Eb2MueG1sUEsFBgAAAAAGAAYAWQEAAK0HAAAAAA==&#10;">
                <o:lock v:ext="edit" aspectratio="f"/>
                <v:shape id="Graphic 31" o:spid="_x0000_s1026" o:spt="100" style="position:absolute;left:0;top:0;height:19685;width:5943600;" fillcolor="#9F9F9F" filled="t" stroked="f" coordsize="5943600,19685" o:gfxdata="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8ziVvQAA&#10;ANsAAAAPAAAAAAAAAAEAIAAAACIAAABkcnMvZG93bnJldi54bWxQSwECFAAUAAAACACHTuJAMy8F&#10;njsAAAA5AAAAEAAAAAAAAAABACAAAAAMAQAAZHJzL3NoYXBleG1sLnhtbFBLBQYAAAAABgAGAFsB&#10;AAC2AwAAAAA=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5941821;top:1016;height:3175;width:3175;" fillcolor="#E2E2E2" filled="t" stroked="f" coordsize="3175,3175" o:gfxdata="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0FtxL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304;top:1028;height:17145;width:5944870;" fillcolor="#9F9F9F" filled="t" stroked="f" coordsize="5944870,17145" o:gfxdata="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Y4J+/&#10;AAAA2wAAAA8AAAAAAAAAAQAgAAAAIgAAAGRycy9kb3ducmV2LnhtbFBLAQIUABQAAAAIAIdO4kAz&#10;LwWeOwAAADkAAAAQAAAAAAAAAAEAIAAAAA4BAABkcnMvc2hhcGV4bWwueG1sUEsFBgAAAAAGAAYA&#10;WwEAALgDAAAAAA==&#10;" path="m3048,3035l0,3035,0,16751,3048,16751,3048,3035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5941821;top:4063;height:13970;width:3175;" fillcolor="#E2E2E2" filled="t" stroked="f" coordsize="3175,13970" o:gfxdata="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v6t28AAAA&#10;2wAAAA8AAAAAAAAAAQAgAAAAIgAAAGRycy9kb3ducmV2LnhtbFBLAQIUABQAAAAIAIdO4kAzLwWe&#10;OwAAADkAAAAQAAAAAAAAAAEAIAAAAAsBAABkcnMvc2hhcGV4bWwueG1sUEsFBgAAAAAGAAYAWwEA&#10;ALUDAAAA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304;top:17780;height:3175;width:3175;" fillcolor="#9F9F9F" filled="t" stroked="f" coordsize="3175,3175" o:gfxdata="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+bg28AAAA&#10;2wAAAA8AAAAAAAAAAQAgAAAAIgAAAGRycy9kb3ducmV2LnhtbFBLAQIUABQAAAAIAIdO4kAzLwWe&#10;OwAAADkAAAAQAAAAAAAAAAEAIAAAAAsBAABkcnMvc2hhcGV4bWwueG1sUEsFBgAAAAAGAAYAWwEA&#10;ALUD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304;top:17792;height:3175;width:5944870;" fillcolor="#E2E2E2" filled="t" stroked="f" coordsize="5944870,3175" o:gfxdata="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/TDK8AAAA&#10;2wAAAA8AAAAAAAAAAQAgAAAAIgAAAGRycy9kb3ducmV2LnhtbFBLAQIUABQAAAAIAIdO4kAzLwWe&#10;OwAAADkAAAAQAAAAAAAAAAEAIAAAAAsBAABkcnMvc2hhcGV4bWwueG1sUEsFBgAAAAAGAAYAWwEA&#10;ALUDAAAAAA==&#10;" path="m5941428,0l3048,0,0,0,0,3035,3048,3035,5941428,3035,5941428,0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45A3043">
      <w:pPr>
        <w:pStyle w:val="6"/>
        <w:spacing w:after="0"/>
        <w:rPr>
          <w:sz w:val="20"/>
        </w:rPr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374410A0">
      <w:pPr>
        <w:pStyle w:val="3"/>
      </w:pPr>
      <w:r>
        <w:rPr>
          <w:spacing w:val="-2"/>
        </w:rPr>
        <w:t>Implementation</w:t>
      </w:r>
    </w:p>
    <w:p w14:paraId="0E725811">
      <w:pPr>
        <w:pStyle w:val="6"/>
        <w:spacing w:before="262"/>
        <w:ind w:left="360"/>
      </w:pPr>
      <w:r>
        <w:t>The</w:t>
      </w:r>
      <w:r>
        <w:rPr>
          <w:spacing w:val="-11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consisted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14:paraId="7C3A0BD9">
      <w:pPr>
        <w:pStyle w:val="6"/>
        <w:rPr>
          <w:sz w:val="20"/>
        </w:rPr>
      </w:pPr>
    </w:p>
    <w:p w14:paraId="056C9B25">
      <w:pPr>
        <w:pStyle w:val="6"/>
        <w:spacing w:before="56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196850</wp:posOffset>
                </wp:positionV>
                <wp:extent cx="5944870" cy="20320"/>
                <wp:effectExtent l="0" t="0" r="0" b="0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5.5pt;height:1.6pt;width:468.1pt;mso-position-horizontal-relative:page;mso-wrap-distance-bottom:0pt;mso-wrap-distance-top:0pt;z-index:-251654144;mso-width-relative:page;mso-height-relative:page;" coordsize="5944870,20320" o:gfxdata="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4HG3c2QAAAAoBAAAPAAAAAAAAAAEAIAAAACIAAABkcnMvZG93bnJldi54bWxQSwEC&#10;FAAUAAAACACHTuJA2fK9lC0EAAB2FwAADgAAAAAAAAABACAAAAAoAQAAZHJzL2Uyb0RvYy54bWxQ&#10;SwUGAAAAAAYABgBZAQAAxwcAAAAA&#10;">
                <o:lock v:ext="edit" aspectratio="f"/>
                <v:shape id="Graphic 38" o:spid="_x0000_s1026" o:spt="100" style="position:absolute;left:0;top:0;height:20320;width:5943600;" fillcolor="#9F9F9F" filled="t" stroked="f" coordsize="5943600,20320" o:gfxdata="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2eq68AAAA&#10;2wAAAA8AAAAAAAAAAQAgAAAAIgAAAGRycy9kb3ducmV2LnhtbFBLAQIUABQAAAAIAIdO4kAzLwWe&#10;OwAAADkAAAAQAAAAAAAAAAEAIAAAAAsBAABkcnMvc2hhcGV4bWwueG1sUEsFBgAAAAAGAAYAWwEA&#10;ALUDAAAAAA==&#10;" path="m5943600,0l0,0,0,20320,5943600,20320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5941821;top:507;height:3175;width:3175;" fillcolor="#E2E2E2" filled="t" stroked="f" coordsize="3175,3175" o:gfxdata="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5f+1vQAA&#10;ANsAAAAPAAAAAAAAAAEAIAAAACIAAABkcnMvZG93bnJldi54bWxQSwECFAAUAAAACACHTuJAMy8F&#10;njsAAAA5AAAAEAAAAAAAAAABACAAAAAMAQAAZHJzL3NoYXBleG1sLnhtbFBLBQYAAAAABgAGAFsB&#10;AAC2AwAAAAA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304;top:507;height:17145;width:5944870;" fillcolor="#9F9F9F" filled="t" stroked="f" coordsize="5944870,17145" o:gfxdata="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NlbsAAADb&#10;AAAADwAAAAAAAAABACAAAAAiAAAAZHJzL2Rvd25yZXYueG1sUEsBAhQAFAAAAAgAh07iQDMvBZ47&#10;AAAAOQAAABAAAAAAAAAAAQAgAAAACgEAAGRycy9zaGFwZXhtbC54bWxQSwUGAAAAAAYABgBbAQAA&#10;tAMAAAAA&#10;" path="m3048,3048l0,3048,0,16764,3048,16764,3048,3048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5941821;top:3556;height:13970;width:3175;" fillcolor="#E2E2E2" filled="t" stroked="f" coordsize="3175,13970" o:gfxdata="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eOji8AAAA&#10;2wAAAA8AAAAAAAAAAQAgAAAAIgAAAGRycy9kb3ducmV2LnhtbFBLAQIUABQAAAAIAIdO4kAzLwWe&#10;OwAAADkAAAAQAAAAAAAAAAEAIAAAAAsBAABkcnMvc2hhcGV4bWwueG1sUEsFBgAAAAAGAAYAWwEA&#10;ALUD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304;top:17271;height:3175;width:3175;" fillcolor="#9F9F9F" filled="t" stroked="f" coordsize="3175,3175" o:gfxdata="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RhQS5AAAA2wAA&#10;AA8AAAAAAAAAAQAgAAAAIgAAAGRycy9kb3ducmV2LnhtbFBLAQIUABQAAAAIAIdO4kAzLwWeOwAA&#10;ADkAAAAQAAAAAAAAAAEAIAAAAAgBAABkcnMvc2hhcGV4bWwueG1sUEsFBgAAAAAGAAYAWwEAALID&#10;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304;top:17271;height:3175;width:5944870;" fillcolor="#E2E2E2" filled="t" stroked="f" coordsize="5944870,3175" o:gfxdata="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6c174A&#10;AADbAAAADwAAAAAAAAABACAAAAAiAAAAZHJzL2Rvd25yZXYueG1sUEsBAhQAFAAAAAgAh07iQDMv&#10;BZ47AAAAOQAAABAAAAAAAAAAAQAgAAAADQEAAGRycy9zaGFwZXhtbC54bWxQSwUGAAAAAAYABgBb&#10;AQAAtwMAAAAA&#10;" path="m5941428,0l3048,0,0,0,0,3048,3048,3048,5941428,3048,5941428,0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5C8579E">
      <w:pPr>
        <w:spacing w:before="305"/>
        <w:ind w:left="36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00D26A"/>
          <w:spacing w:val="-100"/>
          <w:w w:val="114"/>
          <w:sz w:val="32"/>
        </w:rPr>
        <w:t xml:space="preserve"> </w:t>
      </w:r>
      <w:r>
        <w:rPr>
          <w:rFonts w:ascii="Segoe UI Emoji" w:hAnsi="Segoe UI Emoji"/>
          <w:color w:val="F7098D"/>
          <w:spacing w:val="-439"/>
          <w:w w:val="256"/>
          <w:sz w:val="32"/>
        </w:rPr>
        <w:t>¡</w:t>
      </w:r>
      <w:r>
        <w:rPr>
          <w:rFonts w:ascii="Segoe UI Emoji" w:hAnsi="Segoe UI Emoji"/>
          <w:color w:val="B4ACBB"/>
          <w:spacing w:val="-439"/>
          <w:w w:val="6"/>
          <w:sz w:val="32"/>
        </w:rPr>
        <w:t>#</w:t>
      </w:r>
      <w:r>
        <w:rPr>
          <w:rFonts w:ascii="Segoe UI Emoji" w:hAnsi="Segoe UI Emoji"/>
          <w:color w:val="E0D7EB"/>
          <w:spacing w:val="-439"/>
          <w:w w:val="71"/>
          <w:sz w:val="32"/>
        </w:rPr>
        <w:t>ç</w:t>
      </w:r>
      <w:r>
        <w:rPr>
          <w:rFonts w:ascii="Segoe UI Emoji" w:hAnsi="Segoe UI Emoji"/>
          <w:color w:val="00A6EC"/>
          <w:w w:val="126"/>
          <w:sz w:val="32"/>
        </w:rPr>
        <w:t>/</w:t>
      </w:r>
      <w:r>
        <w:rPr>
          <w:rFonts w:ascii="Segoe UI Emoji" w:hAnsi="Segoe UI Emoji"/>
          <w:color w:val="00A6EC"/>
          <w:spacing w:val="-19"/>
          <w:w w:val="114"/>
          <w:sz w:val="32"/>
        </w:rPr>
        <w:t xml:space="preserve"> </w:t>
      </w:r>
      <w:r>
        <w:rPr>
          <w:b/>
          <w:w w:val="110"/>
          <w:sz w:val="32"/>
        </w:rPr>
        <w:t>1.</w:t>
      </w:r>
      <w:r>
        <w:rPr>
          <w:b/>
          <w:spacing w:val="-22"/>
          <w:w w:val="110"/>
          <w:sz w:val="32"/>
        </w:rPr>
        <w:t xml:space="preserve"> </w:t>
      </w:r>
      <w:r>
        <w:rPr>
          <w:b/>
          <w:w w:val="110"/>
          <w:sz w:val="32"/>
        </w:rPr>
        <w:t>Model</w:t>
      </w:r>
      <w:r>
        <w:rPr>
          <w:b/>
          <w:spacing w:val="-22"/>
          <w:w w:val="110"/>
          <w:sz w:val="32"/>
        </w:rPr>
        <w:t xml:space="preserve"> </w:t>
      </w:r>
      <w:r>
        <w:rPr>
          <w:b/>
          <w:w w:val="110"/>
          <w:sz w:val="32"/>
        </w:rPr>
        <w:t>Development</w:t>
      </w:r>
      <w:r>
        <w:rPr>
          <w:b/>
          <w:spacing w:val="-20"/>
          <w:w w:val="110"/>
          <w:sz w:val="32"/>
        </w:rPr>
        <w:t xml:space="preserve"> </w:t>
      </w:r>
      <w:r>
        <w:rPr>
          <w:b/>
          <w:spacing w:val="-2"/>
          <w:w w:val="110"/>
          <w:sz w:val="32"/>
        </w:rPr>
        <w:t>(Backend)</w:t>
      </w:r>
    </w:p>
    <w:p w14:paraId="7989129B">
      <w:pPr>
        <w:pStyle w:val="8"/>
        <w:numPr>
          <w:ilvl w:val="0"/>
          <w:numId w:val="3"/>
        </w:numPr>
        <w:tabs>
          <w:tab w:val="left" w:pos="1080"/>
        </w:tabs>
        <w:spacing w:before="264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Implemented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Jupyter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Notebook.</w:t>
      </w:r>
    </w:p>
    <w:p w14:paraId="1C84A89F">
      <w:pPr>
        <w:pStyle w:val="8"/>
        <w:numPr>
          <w:ilvl w:val="0"/>
          <w:numId w:val="3"/>
        </w:numPr>
        <w:tabs>
          <w:tab w:val="left" w:pos="1080"/>
          <w:tab w:val="left" w:pos="3372"/>
          <w:tab w:val="left" w:pos="4444"/>
          <w:tab w:val="left" w:pos="6453"/>
          <w:tab w:val="left" w:pos="7593"/>
          <w:tab w:val="left" w:pos="8903"/>
        </w:tabs>
        <w:spacing w:before="254" w:after="0" w:line="276" w:lineRule="auto"/>
        <w:ind w:left="1080" w:right="357" w:hanging="360"/>
        <w:jc w:val="left"/>
        <w:rPr>
          <w:sz w:val="32"/>
        </w:rPr>
      </w:pPr>
      <w:r>
        <w:rPr>
          <w:spacing w:val="-2"/>
          <w:sz w:val="32"/>
        </w:rPr>
        <w:t>Preprocessed</w:t>
      </w:r>
      <w:r>
        <w:rPr>
          <w:sz w:val="32"/>
        </w:rPr>
        <w:tab/>
      </w:r>
      <w:r>
        <w:rPr>
          <w:spacing w:val="-4"/>
          <w:sz w:val="32"/>
        </w:rPr>
        <w:t>and</w:t>
      </w:r>
      <w:r>
        <w:rPr>
          <w:sz w:val="32"/>
        </w:rPr>
        <w:tab/>
      </w:r>
      <w:r>
        <w:rPr>
          <w:spacing w:val="-2"/>
          <w:sz w:val="32"/>
        </w:rPr>
        <w:t>augmented</w:t>
      </w:r>
      <w:r>
        <w:rPr>
          <w:sz w:val="32"/>
        </w:rPr>
        <w:tab/>
      </w:r>
      <w:r>
        <w:rPr>
          <w:spacing w:val="-4"/>
          <w:sz w:val="32"/>
        </w:rPr>
        <w:t>data</w:t>
      </w:r>
      <w:r>
        <w:rPr>
          <w:sz w:val="32"/>
        </w:rPr>
        <w:tab/>
      </w:r>
      <w:r>
        <w:rPr>
          <w:spacing w:val="-2"/>
          <w:sz w:val="32"/>
        </w:rPr>
        <w:t>using</w:t>
      </w:r>
      <w:r>
        <w:rPr>
          <w:sz w:val="32"/>
        </w:rPr>
        <w:tab/>
      </w:r>
      <w:r>
        <w:rPr>
          <w:b/>
          <w:spacing w:val="-2"/>
          <w:sz w:val="32"/>
        </w:rPr>
        <w:t>Keras ImageDataGenerator</w:t>
      </w:r>
      <w:r>
        <w:rPr>
          <w:spacing w:val="-2"/>
          <w:sz w:val="32"/>
        </w:rPr>
        <w:t>.</w:t>
      </w:r>
    </w:p>
    <w:p w14:paraId="5F3C6878">
      <w:pPr>
        <w:pStyle w:val="8"/>
        <w:numPr>
          <w:ilvl w:val="0"/>
          <w:numId w:val="3"/>
        </w:numPr>
        <w:tabs>
          <w:tab w:val="left" w:pos="1080"/>
        </w:tabs>
        <w:spacing w:before="203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Loaded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VGG16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pre-trained</w:t>
      </w:r>
      <w:r>
        <w:rPr>
          <w:spacing w:val="-7"/>
          <w:sz w:val="32"/>
        </w:rPr>
        <w:t xml:space="preserve"> </w:t>
      </w:r>
      <w:r>
        <w:rPr>
          <w:sz w:val="32"/>
        </w:rPr>
        <w:t>ImageNet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weights.</w:t>
      </w:r>
    </w:p>
    <w:p w14:paraId="60658491">
      <w:pPr>
        <w:pStyle w:val="8"/>
        <w:numPr>
          <w:ilvl w:val="0"/>
          <w:numId w:val="3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Built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new</w:t>
      </w:r>
      <w:r>
        <w:rPr>
          <w:spacing w:val="-7"/>
          <w:sz w:val="32"/>
        </w:rPr>
        <w:t xml:space="preserve"> </w:t>
      </w:r>
      <w:r>
        <w:rPr>
          <w:sz w:val="32"/>
        </w:rPr>
        <w:t>classifier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top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trained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our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dataset.</w:t>
      </w:r>
    </w:p>
    <w:p w14:paraId="380F0686">
      <w:pPr>
        <w:pStyle w:val="8"/>
        <w:numPr>
          <w:ilvl w:val="0"/>
          <w:numId w:val="3"/>
        </w:numPr>
        <w:tabs>
          <w:tab w:val="left" w:pos="1080"/>
        </w:tabs>
        <w:spacing w:before="253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Saved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trained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healthy_vs_rotten.h5.</w:t>
      </w:r>
    </w:p>
    <w:p w14:paraId="652C7882">
      <w:pPr>
        <w:pStyle w:val="6"/>
        <w:rPr>
          <w:sz w:val="20"/>
        </w:rPr>
      </w:pPr>
    </w:p>
    <w:p w14:paraId="1A93C187">
      <w:pPr>
        <w:pStyle w:val="6"/>
        <w:spacing w:before="58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944870" cy="20955"/>
                <wp:effectExtent l="0" t="0" r="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76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18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753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5.6pt;height:1.65pt;width:468.1pt;mso-position-horizontal-relative:page;mso-wrap-distance-bottom:0pt;mso-wrap-distance-top:0pt;z-index:-251654144;mso-width-relative:page;mso-height-relative:page;" coordsize="5944870,20955" o:gfxdata="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jL/CTNkAAAAKAQAADwAAAAAAAAABACAAAAAiAAAAZHJzL2Rvd25y&#10;ZXYueG1sUEsBAhQAFAAAAAgAh07iQCcYSVU3BAAAdhcAAA4AAAAAAAAAAQAgAAAAKAEAAGRycy9l&#10;Mm9Eb2MueG1sUEsFBgAAAAAGAAYAWQEAANEHAAAAAA==&#10;">
                <o:lock v:ext="edit" aspectratio="f"/>
                <v:shape id="Graphic 45" o:spid="_x0000_s1026" o:spt="100" style="position:absolute;left:0;top:0;height:19685;width:5943600;" fillcolor="#9F9F9F" filled="t" stroked="f" coordsize="5943600,19685" o:gfxdata="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k3rvQAA&#10;ANsAAAAPAAAAAAAAAAEAIAAAACIAAABkcnMvZG93bnJldi54bWxQSwECFAAUAAAACACHTuJAMy8F&#10;njsAAAA5AAAAEAAAAAAAAAABACAAAAAMAQAAZHJzL3NoYXBleG1sLnhtbFBLBQYAAAAABgAGAFsB&#10;AAC2AwAAAAA=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5941821;top:761;height:3175;width:3175;" fillcolor="#E2E2E2" filled="t" stroked="f" coordsize="3175,3175" o:gfxdata="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wYursAAADb&#10;AAAADwAAAAAAAAABACAAAAAiAAAAZHJzL2Rvd25yZXYueG1sUEsBAhQAFAAAAAgAh07iQDMvBZ47&#10;AAAAOQAAABAAAAAAAAAAAQAgAAAACgEAAGRycy9zaGFwZXhtbC54bWxQSwUGAAAAAAYABgBbAQAA&#10;tAMA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304;top:761;height:17145;width:5944870;" fillcolor="#9F9F9F" filled="t" stroked="f" coordsize="5944870,17145" o:gfxdata="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lleG/&#10;AAAA2wAAAA8AAAAAAAAAAQAgAAAAIgAAAGRycy9kb3ducmV2LnhtbFBLAQIUABQAAAAIAIdO4kAz&#10;LwWeOwAAADkAAAAQAAAAAAAAAAEAIAAAAA4BAABkcnMvc2hhcGV4bWwueG1sUEsFBgAAAAAGAAYA&#10;WwEAALgDAAAAAA==&#10;" path="m3048,3048l0,3048,0,16764,3048,16764,3048,3048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5941821;top:3810;height:13970;width:3175;" fillcolor="#E2E2E2" filled="t" stroked="f" coordsize="3175,13970" o:gfxdata="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Pkk6W2AAAA2wAAAA8A&#10;AAAAAAAAAQAgAAAAIgAAAGRycy9kb3ducmV2LnhtbFBLAQIUABQAAAAIAIdO4kAzLwWeOwAAADkA&#10;AAAQAAAAAAAAAAEAIAAAAAUBAABkcnMvc2hhcGV4bWwueG1sUEsFBgAAAAAGAAYAWwEAAK8DAAAA&#10;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304;top:17526;height:3175;width:3175;" fillcolor="#9F9F9F" filled="t" stroked="f" coordsize="3175,3175" o:gfxdata="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3UXdb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304;top:17538;height:3175;width:5944870;" fillcolor="#E2E2E2" filled="t" stroked="f" coordsize="5944870,3175" o:gfxdata="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WUfbsAAADb&#10;AAAADwAAAAAAAAABACAAAAAiAAAAZHJzL2Rvd25yZXYueG1sUEsBAhQAFAAAAAgAh07iQDMvBZ47&#10;AAAAOQAAABAAAAAAAAAAAQAgAAAACgEAAGRycy9zaGFwZXhtbC54bWxQSwUGAAAAAAYABgBbAQAA&#10;tAMAAAAA&#10;" path="m5941428,0l3048,0,0,0,0,3035,3048,3035,5941428,3035,5941428,0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17581AE">
      <w:pPr>
        <w:spacing w:before="352"/>
        <w:ind w:left="360" w:right="0" w:firstLine="0"/>
        <w:jc w:val="left"/>
        <w:rPr>
          <w:b/>
          <w:sz w:val="32"/>
        </w:rPr>
      </w:pPr>
      <w:r>
        <w:rPr>
          <w:rFonts w:ascii="Segoe UI Emoji"/>
          <w:color w:val="83CAFF"/>
          <w:spacing w:val="79"/>
          <w:sz w:val="32"/>
        </w:rPr>
        <w:t xml:space="preserve">   </w:t>
      </w:r>
      <w:r>
        <w:rPr>
          <w:b/>
          <w:sz w:val="32"/>
        </w:rPr>
        <w:t>2.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Interface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2"/>
          <w:sz w:val="32"/>
        </w:rPr>
        <w:t xml:space="preserve"> </w:t>
      </w:r>
      <w:r>
        <w:rPr>
          <w:b/>
          <w:spacing w:val="-4"/>
          <w:sz w:val="32"/>
        </w:rPr>
        <w:t>Flask</w:t>
      </w:r>
    </w:p>
    <w:p w14:paraId="03991E76">
      <w:pPr>
        <w:pStyle w:val="8"/>
        <w:numPr>
          <w:ilvl w:val="0"/>
          <w:numId w:val="3"/>
        </w:numPr>
        <w:tabs>
          <w:tab w:val="left" w:pos="1080"/>
        </w:tabs>
        <w:spacing w:before="275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Created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web</w:t>
      </w:r>
      <w:r>
        <w:rPr>
          <w:spacing w:val="-6"/>
          <w:sz w:val="32"/>
        </w:rPr>
        <w:t xml:space="preserve"> </w:t>
      </w:r>
      <w:r>
        <w:rPr>
          <w:sz w:val="32"/>
        </w:rPr>
        <w:t>server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b/>
          <w:spacing w:val="-2"/>
          <w:sz w:val="32"/>
        </w:rPr>
        <w:t>Flask</w:t>
      </w:r>
      <w:r>
        <w:rPr>
          <w:spacing w:val="-2"/>
          <w:sz w:val="32"/>
        </w:rPr>
        <w:t>.</w:t>
      </w:r>
    </w:p>
    <w:p w14:paraId="3AE66B14">
      <w:pPr>
        <w:pStyle w:val="8"/>
        <w:numPr>
          <w:ilvl w:val="0"/>
          <w:numId w:val="3"/>
        </w:numPr>
        <w:tabs>
          <w:tab w:val="left" w:pos="1080"/>
        </w:tabs>
        <w:spacing w:before="254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z w:val="32"/>
        </w:rPr>
        <w:t>uploads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image</w:t>
      </w:r>
      <w:r>
        <w:rPr>
          <w:spacing w:val="-7"/>
          <w:sz w:val="32"/>
        </w:rPr>
        <w:t xml:space="preserve"> </w:t>
      </w:r>
      <w:r>
        <w:rPr>
          <w:sz w:val="32"/>
        </w:rPr>
        <w:t>via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simple</w:t>
      </w:r>
      <w:r>
        <w:rPr>
          <w:spacing w:val="-6"/>
          <w:sz w:val="32"/>
        </w:rPr>
        <w:t xml:space="preserve"> </w:t>
      </w:r>
      <w:r>
        <w:rPr>
          <w:sz w:val="32"/>
        </w:rPr>
        <w:t>HTML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form.</w:t>
      </w:r>
    </w:p>
    <w:p w14:paraId="6967B33D">
      <w:pPr>
        <w:pStyle w:val="8"/>
        <w:numPr>
          <w:ilvl w:val="0"/>
          <w:numId w:val="3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image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saved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/static/uploads/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folder.</w:t>
      </w:r>
    </w:p>
    <w:p w14:paraId="210C54DE">
      <w:pPr>
        <w:pStyle w:val="8"/>
        <w:numPr>
          <w:ilvl w:val="0"/>
          <w:numId w:val="3"/>
        </w:numPr>
        <w:tabs>
          <w:tab w:val="left" w:pos="1080"/>
        </w:tabs>
        <w:spacing w:before="253" w:after="0" w:line="276" w:lineRule="auto"/>
        <w:ind w:left="1080" w:right="362" w:hanging="360"/>
        <w:jc w:val="left"/>
        <w:rPr>
          <w:sz w:val="32"/>
        </w:rPr>
      </w:pPr>
      <w:r>
        <w:rPr>
          <w:sz w:val="32"/>
        </w:rPr>
        <w:t xml:space="preserve">The model is loaded using </w:t>
      </w:r>
      <w:r>
        <w:rPr>
          <w:b/>
          <w:sz w:val="32"/>
        </w:rPr>
        <w:t xml:space="preserve">TensorFlow </w:t>
      </w:r>
      <w:r>
        <w:rPr>
          <w:sz w:val="32"/>
        </w:rPr>
        <w:t>and the uploaded image is passed for prediction.</w:t>
      </w:r>
    </w:p>
    <w:p w14:paraId="3081CEF9">
      <w:pPr>
        <w:pStyle w:val="8"/>
        <w:numPr>
          <w:ilvl w:val="0"/>
          <w:numId w:val="3"/>
        </w:numPr>
        <w:tabs>
          <w:tab w:val="left" w:pos="1080"/>
        </w:tabs>
        <w:spacing w:before="201" w:after="0" w:line="276" w:lineRule="auto"/>
        <w:ind w:left="1080" w:right="360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result</w:t>
      </w:r>
      <w:r>
        <w:rPr>
          <w:spacing w:val="-12"/>
          <w:sz w:val="32"/>
        </w:rPr>
        <w:t xml:space="preserve"> </w:t>
      </w:r>
      <w:r>
        <w:rPr>
          <w:sz w:val="32"/>
        </w:rPr>
        <w:t>(Biodegradable</w:t>
      </w:r>
      <w:r>
        <w:rPr>
          <w:spacing w:val="-13"/>
          <w:sz w:val="32"/>
        </w:rPr>
        <w:t xml:space="preserve"> </w:t>
      </w:r>
      <w:r>
        <w:rPr>
          <w:sz w:val="32"/>
        </w:rPr>
        <w:t>/</w:t>
      </w:r>
      <w:r>
        <w:rPr>
          <w:spacing w:val="-10"/>
          <w:sz w:val="32"/>
        </w:rPr>
        <w:t xml:space="preserve"> </w:t>
      </w:r>
      <w:r>
        <w:rPr>
          <w:sz w:val="32"/>
        </w:rPr>
        <w:t>Non-Biodegradable)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-10"/>
          <w:sz w:val="32"/>
        </w:rPr>
        <w:t xml:space="preserve"> </w:t>
      </w:r>
      <w:r>
        <w:rPr>
          <w:sz w:val="32"/>
        </w:rPr>
        <w:t>displayed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the </w:t>
      </w:r>
      <w:r>
        <w:rPr>
          <w:spacing w:val="-2"/>
          <w:sz w:val="32"/>
        </w:rPr>
        <w:t>webpage.</w:t>
      </w:r>
    </w:p>
    <w:p w14:paraId="7FD1289C">
      <w:pPr>
        <w:pStyle w:val="6"/>
        <w:rPr>
          <w:sz w:val="20"/>
        </w:rPr>
      </w:pPr>
    </w:p>
    <w:p w14:paraId="496789D7">
      <w:pPr>
        <w:pStyle w:val="6"/>
        <w:spacing w:before="3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5944870" cy="21590"/>
                <wp:effectExtent l="0" t="0" r="0" b="0"/>
                <wp:wrapTopAndBottom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1590"/>
                          <a:chOff x="0" y="0"/>
                          <a:chExt cx="5944870" cy="2159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9418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52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9418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830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2.85pt;height:1.7pt;width:468.1pt;mso-position-horizontal-relative:page;mso-wrap-distance-bottom:0pt;mso-wrap-distance-top:0pt;z-index:-251653120;mso-width-relative:page;mso-height-relative:page;" coordsize="5944870,21590" o:gfxdata="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H4C7d9oAAAAKAQAADwAAAAAAAAABACAAAAAiAAAAZHJz&#10;L2Rvd25yZXYueG1sUEsBAhQAFAAAAAgAh07iQIzdXNU8BAAAeRcAAA4AAAAAAAAAAQAgAAAAKQEA&#10;AGRycy9lMm9Eb2MueG1sUEsFBgAAAAAGAAYAWQEAANcHAAAAAA==&#10;">
                <o:lock v:ext="edit" aspectratio="f"/>
                <v:shape id="Graphic 52" o:spid="_x0000_s1026" o:spt="100" style="position:absolute;left:0;top:12;height:20320;width:5943600;" fillcolor="#9F9F9F" filled="t" stroked="f" coordsize="5943600,20320" o:gfxdata="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BqOS8AAAA&#10;2wAAAA8AAAAAAAAAAQAgAAAAIgAAAGRycy9kb3ducmV2LnhtbFBLAQIUABQAAAAIAIdO4kAzLwWe&#10;OwAAADkAAAAQAAAAAAAAAAEAIAAAAAsBAABkcnMvc2hhcGV4bWwueG1sUEsFBgAAAAAGAAYAWwEA&#10;ALUDAAAAAA==&#10;" path="m5943600,0l0,0,0,20307,5943600,20307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5941821;top:1523;height:3175;width:3175;" fillcolor="#E2E2E2" filled="t" stroked="f" coordsize="3175,3175" o:gfxdata="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SLf+8AAAA&#10;2wAAAA8AAAAAAAAAAQAgAAAAIgAAAGRycy9kb3ducmV2LnhtbFBLAQIUABQAAAAIAIdO4kAzLwWe&#10;OwAAADkAAAAQAAAAAAAAAAEAIAAAAAsBAABkcnMvc2hhcGV4bWwueG1sUEsFBgAAAAAGAAYAWwEA&#10;ALUD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304;top:1523;height:17145;width:5944870;" fillcolor="#9F9F9F" filled="t" stroked="f" coordsize="5944870,17145" o:gfxdata="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rp1L&#10;wAAAANsAAAAPAAAAAAAAAAEAIAAAACIAAABkcnMvZG93bnJldi54bWxQSwECFAAUAAAACACHTuJA&#10;My8FnjsAAAA5AAAAEAAAAAAAAAABACAAAAAPAQAAZHJzL3NoYXBleG1sLnhtbFBLBQYAAAAABgAG&#10;AFsBAAC5AwAAAAA=&#10;" path="m3048,3048l0,3048,0,16764,3048,16764,3048,3048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5941821;top:4572;height:13970;width:3175;" fillcolor="#E2E2E2" filled="t" stroked="f" coordsize="3175,13970" o:gfxdata="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8qua5AAAA2wAA&#10;AA8AAAAAAAAAAQAgAAAAIgAAAGRycy9kb3ducmV2LnhtbFBLAQIUABQAAAAIAIdO4kAzLwWeOwAA&#10;ADkAAAAQAAAAAAAAAAEAIAAAAAgBAABkcnMvc2hhcGV4bWwueG1sUEsFBgAAAAAGAAYAWwEAALID&#10;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304;top:18288;height:3175;width:3175;" fillcolor="#9F9F9F" filled="t" stroked="f" coordsize="3175,3175" o:gfxdata="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MxXavQAA&#10;ANsAAAAPAAAAAAAAAAEAIAAAACIAAABkcnMvZG93bnJldi54bWxQSwECFAAUAAAACACHTuJAMy8F&#10;njsAAAA5AAAAEAAAAAAAAAABACAAAAAMAQAAZHJzL3NoYXBleG1sLnhtbFBLBQYAAAAABgAGAFsB&#10;AAC2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304;top:18300;height:3175;width:5944870;" fillcolor="#E2E2E2" filled="t" stroked="f" coordsize="5944870,3175" o:gfxdata="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wMCb4A&#10;AADbAAAADwAAAAAAAAABACAAAAAiAAAAZHJzL2Rvd25yZXYueG1sUEsBAhQAFAAAAAgAh07iQDMv&#10;BZ47AAAAOQAAABAAAAAAAAAAAQAgAAAADQEAAGRycy9zaGFwZXhtbC54bWxQSwUGAAAAAAYABgBb&#10;AQAAtwMAAAAA&#10;" path="m5941428,0l3048,0,0,0,0,3035,3048,3035,5941428,3035,5941428,0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0C5BEBAD">
      <w:pPr>
        <w:pStyle w:val="6"/>
        <w:spacing w:after="0"/>
        <w:rPr>
          <w:sz w:val="20"/>
        </w:rPr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5491CF7A">
      <w:pPr>
        <w:spacing w:before="20"/>
        <w:ind w:left="360" w:right="0" w:firstLine="0"/>
        <w:jc w:val="left"/>
        <w:rPr>
          <w:b/>
          <w:sz w:val="32"/>
        </w:rPr>
      </w:pPr>
      <w:r>
        <w:rPr>
          <w:rFonts w:ascii="Segoe UI Emoji"/>
          <w:color w:val="FBD43E"/>
          <w:spacing w:val="-439"/>
          <w:w w:val="485"/>
          <w:sz w:val="32"/>
        </w:rPr>
        <w:t>.</w:t>
      </w:r>
      <w:r>
        <w:rPr>
          <w:rFonts w:ascii="Segoe UI Emoji"/>
          <w:color w:val="FFAF2D"/>
          <w:w w:val="395"/>
          <w:sz w:val="32"/>
        </w:rPr>
        <w:t>`</w:t>
      </w:r>
      <w:r>
        <w:rPr>
          <w:rFonts w:ascii="Segoe UI Emoji"/>
          <w:color w:val="FFAF2D"/>
          <w:spacing w:val="-304"/>
          <w:w w:val="440"/>
          <w:sz w:val="32"/>
        </w:rPr>
        <w:t xml:space="preserve"> </w:t>
      </w:r>
      <w:r>
        <w:rPr>
          <w:b/>
          <w:w w:val="110"/>
          <w:sz w:val="32"/>
        </w:rPr>
        <w:t>Project</w:t>
      </w:r>
      <w:r>
        <w:rPr>
          <w:b/>
          <w:spacing w:val="-21"/>
          <w:w w:val="110"/>
          <w:sz w:val="32"/>
        </w:rPr>
        <w:t xml:space="preserve"> </w:t>
      </w:r>
      <w:r>
        <w:rPr>
          <w:b/>
          <w:spacing w:val="-2"/>
          <w:w w:val="110"/>
          <w:sz w:val="32"/>
        </w:rPr>
        <w:t>Structure</w:t>
      </w:r>
    </w:p>
    <w:p w14:paraId="3C173680">
      <w:pPr>
        <w:pStyle w:val="6"/>
        <w:spacing w:before="265"/>
        <w:ind w:left="360"/>
      </w:pPr>
      <w:r>
        <w:rPr>
          <w:spacing w:val="-2"/>
        </w:rPr>
        <w:t>cleantech-waste-classification/</w:t>
      </w:r>
    </w:p>
    <w:p w14:paraId="4D6A9A54">
      <w:pPr>
        <w:pStyle w:val="6"/>
        <w:spacing w:before="256"/>
        <w:ind w:left="360"/>
      </w:pPr>
      <w:r>
        <w:t>├──</w:t>
      </w:r>
      <w:r>
        <w:rPr>
          <w:spacing w:val="-9"/>
        </w:rPr>
        <w:t xml:space="preserve"> </w:t>
      </w:r>
      <w:r>
        <w:rPr>
          <w:spacing w:val="-2"/>
        </w:rPr>
        <w:t>app.py</w:t>
      </w:r>
    </w:p>
    <w:p w14:paraId="1C67BFA9">
      <w:pPr>
        <w:pStyle w:val="6"/>
        <w:spacing w:before="256"/>
        <w:ind w:left="360"/>
      </w:pPr>
      <w:r>
        <w:t>├──</w:t>
      </w:r>
      <w:r>
        <w:rPr>
          <w:spacing w:val="-9"/>
        </w:rPr>
        <w:t xml:space="preserve"> </w:t>
      </w:r>
      <w:r>
        <w:rPr>
          <w:spacing w:val="-2"/>
        </w:rPr>
        <w:t>healthy_vs_rotten.h5</w:t>
      </w:r>
    </w:p>
    <w:p w14:paraId="10A04FC0">
      <w:pPr>
        <w:pStyle w:val="6"/>
        <w:spacing w:before="253"/>
        <w:ind w:left="360"/>
      </w:pPr>
      <w:r>
        <w:t>├──</w:t>
      </w:r>
      <w:r>
        <w:rPr>
          <w:spacing w:val="-9"/>
        </w:rPr>
        <w:t xml:space="preserve"> </w:t>
      </w:r>
      <w:r>
        <w:rPr>
          <w:spacing w:val="-2"/>
        </w:rPr>
        <w:t>Readme.txt</w:t>
      </w:r>
    </w:p>
    <w:p w14:paraId="2B2A4713">
      <w:pPr>
        <w:pStyle w:val="6"/>
        <w:spacing w:before="257"/>
        <w:ind w:left="360"/>
      </w:pPr>
      <w:r>
        <w:t>├──</w:t>
      </w:r>
      <w:r>
        <w:rPr>
          <w:spacing w:val="-9"/>
        </w:rPr>
        <w:t xml:space="preserve"> </w:t>
      </w:r>
      <w:r>
        <w:rPr>
          <w:spacing w:val="-2"/>
        </w:rPr>
        <w:t>ipython.html</w:t>
      </w:r>
    </w:p>
    <w:p w14:paraId="10EE0367">
      <w:pPr>
        <w:pStyle w:val="6"/>
        <w:spacing w:before="256"/>
        <w:ind w:left="360"/>
      </w:pPr>
      <w:r>
        <w:t>├──</w:t>
      </w:r>
      <w:r>
        <w:rPr>
          <w:spacing w:val="-9"/>
        </w:rPr>
        <w:t xml:space="preserve"> </w:t>
      </w:r>
      <w:r>
        <w:rPr>
          <w:spacing w:val="-2"/>
        </w:rPr>
        <w:t>static/</w:t>
      </w:r>
    </w:p>
    <w:p w14:paraId="589F5FCC">
      <w:pPr>
        <w:pStyle w:val="6"/>
        <w:tabs>
          <w:tab w:val="left" w:pos="825"/>
        </w:tabs>
        <w:spacing w:before="254"/>
        <w:ind w:left="360"/>
      </w:pPr>
      <w:r>
        <w:rPr>
          <w:spacing w:val="-10"/>
        </w:rPr>
        <w:t>│</w:t>
      </w:r>
      <w:r>
        <w:tab/>
      </w:r>
      <w:r>
        <w:t>├──</w:t>
      </w:r>
      <w:r>
        <w:rPr>
          <w:spacing w:val="-9"/>
        </w:rPr>
        <w:t xml:space="preserve"> </w:t>
      </w:r>
      <w:r>
        <w:rPr>
          <w:spacing w:val="-2"/>
        </w:rPr>
        <w:t>assets/</w:t>
      </w:r>
    </w:p>
    <w:p w14:paraId="732236D4">
      <w:pPr>
        <w:pStyle w:val="6"/>
        <w:tabs>
          <w:tab w:val="left" w:pos="825"/>
        </w:tabs>
        <w:spacing w:before="256"/>
        <w:ind w:left="360"/>
      </w:pPr>
      <w:r>
        <w:rPr>
          <w:spacing w:val="-10"/>
        </w:rPr>
        <w:t>│</w:t>
      </w:r>
      <w:r>
        <w:tab/>
      </w:r>
      <w:r>
        <w:t>├──</w:t>
      </w:r>
      <w:r>
        <w:rPr>
          <w:spacing w:val="-6"/>
        </w:rPr>
        <w:t xml:space="preserve"> </w:t>
      </w:r>
      <w:r>
        <w:rPr>
          <w:spacing w:val="-2"/>
        </w:rPr>
        <w:t>forms/</w:t>
      </w:r>
    </w:p>
    <w:p w14:paraId="55C685E7">
      <w:pPr>
        <w:pStyle w:val="6"/>
        <w:tabs>
          <w:tab w:val="left" w:pos="825"/>
        </w:tabs>
        <w:spacing w:before="253"/>
        <w:ind w:left="360"/>
      </w:pPr>
      <w:r>
        <w:rPr>
          <w:spacing w:val="-10"/>
        </w:rPr>
        <w:t>│</w:t>
      </w:r>
      <w:r>
        <w:tab/>
      </w:r>
      <w:r>
        <w:t>└──</w:t>
      </w:r>
      <w:r>
        <w:rPr>
          <w:spacing w:val="-9"/>
        </w:rPr>
        <w:t xml:space="preserve"> </w:t>
      </w:r>
      <w:r>
        <w:rPr>
          <w:spacing w:val="-2"/>
        </w:rPr>
        <w:t>uploads/</w:t>
      </w:r>
    </w:p>
    <w:p w14:paraId="71BCE1EF">
      <w:pPr>
        <w:pStyle w:val="6"/>
        <w:spacing w:before="256"/>
        <w:ind w:left="360"/>
      </w:pPr>
      <w:r>
        <w:t>└──</w:t>
      </w:r>
      <w:r>
        <w:rPr>
          <w:spacing w:val="-9"/>
        </w:rPr>
        <w:t xml:space="preserve"> </w:t>
      </w:r>
      <w:r>
        <w:rPr>
          <w:spacing w:val="-2"/>
        </w:rPr>
        <w:t>templates/</w:t>
      </w:r>
    </w:p>
    <w:p w14:paraId="6031E100">
      <w:pPr>
        <w:pStyle w:val="6"/>
        <w:spacing w:before="257"/>
        <w:ind w:left="679"/>
      </w:pPr>
      <w:r>
        <w:t>├──</w:t>
      </w:r>
      <w:r>
        <w:rPr>
          <w:spacing w:val="-9"/>
        </w:rPr>
        <w:t xml:space="preserve"> </w:t>
      </w:r>
      <w:r>
        <w:rPr>
          <w:spacing w:val="-2"/>
        </w:rPr>
        <w:t>index.html</w:t>
      </w:r>
    </w:p>
    <w:p w14:paraId="46B6517B">
      <w:pPr>
        <w:pStyle w:val="6"/>
        <w:spacing w:before="253"/>
        <w:ind w:left="679"/>
      </w:pPr>
      <w:r>
        <w:t>├──</w:t>
      </w:r>
      <w:r>
        <w:rPr>
          <w:spacing w:val="-9"/>
        </w:rPr>
        <w:t xml:space="preserve"> </w:t>
      </w:r>
      <w:r>
        <w:rPr>
          <w:spacing w:val="-2"/>
        </w:rPr>
        <w:t>blog.html</w:t>
      </w:r>
    </w:p>
    <w:p w14:paraId="0DDB500C">
      <w:pPr>
        <w:pStyle w:val="6"/>
        <w:spacing w:before="256"/>
        <w:ind w:left="679"/>
      </w:pPr>
      <w:r>
        <w:t>└──</w:t>
      </w:r>
      <w:r>
        <w:rPr>
          <w:spacing w:val="-15"/>
        </w:rPr>
        <w:t xml:space="preserve"> </w:t>
      </w:r>
      <w:r>
        <w:t>blog-</w:t>
      </w:r>
      <w:r>
        <w:rPr>
          <w:spacing w:val="-2"/>
        </w:rPr>
        <w:t>single.html</w:t>
      </w:r>
    </w:p>
    <w:p w14:paraId="5F432691">
      <w:pPr>
        <w:pStyle w:val="8"/>
        <w:numPr>
          <w:ilvl w:val="0"/>
          <w:numId w:val="3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app.py:</w:t>
      </w:r>
      <w:r>
        <w:rPr>
          <w:spacing w:val="-10"/>
          <w:sz w:val="32"/>
        </w:rPr>
        <w:t xml:space="preserve"> </w:t>
      </w:r>
      <w:r>
        <w:rPr>
          <w:sz w:val="32"/>
        </w:rPr>
        <w:t>Main</w:t>
      </w:r>
      <w:r>
        <w:rPr>
          <w:spacing w:val="-8"/>
          <w:sz w:val="32"/>
        </w:rPr>
        <w:t xml:space="preserve"> </w:t>
      </w:r>
      <w:r>
        <w:rPr>
          <w:sz w:val="32"/>
        </w:rPr>
        <w:t>backend</w:t>
      </w:r>
      <w:r>
        <w:rPr>
          <w:spacing w:val="-8"/>
          <w:sz w:val="32"/>
        </w:rPr>
        <w:t xml:space="preserve"> </w:t>
      </w:r>
      <w:r>
        <w:rPr>
          <w:sz w:val="32"/>
        </w:rPr>
        <w:t>Flask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app.</w:t>
      </w:r>
    </w:p>
    <w:p w14:paraId="30E19D20">
      <w:pPr>
        <w:pStyle w:val="8"/>
        <w:numPr>
          <w:ilvl w:val="0"/>
          <w:numId w:val="3"/>
        </w:numPr>
        <w:tabs>
          <w:tab w:val="left" w:pos="1080"/>
        </w:tabs>
        <w:spacing w:before="254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templates/:</w:t>
      </w:r>
      <w:r>
        <w:rPr>
          <w:spacing w:val="-7"/>
          <w:sz w:val="32"/>
        </w:rPr>
        <w:t xml:space="preserve"> </w:t>
      </w:r>
      <w:r>
        <w:rPr>
          <w:sz w:val="32"/>
        </w:rPr>
        <w:t>HTML</w:t>
      </w:r>
      <w:r>
        <w:rPr>
          <w:spacing w:val="-9"/>
          <w:sz w:val="32"/>
        </w:rPr>
        <w:t xml:space="preserve"> </w:t>
      </w:r>
      <w:r>
        <w:rPr>
          <w:sz w:val="32"/>
        </w:rPr>
        <w:t>pages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UI.</w:t>
      </w:r>
    </w:p>
    <w:p w14:paraId="53B439F5">
      <w:pPr>
        <w:pStyle w:val="8"/>
        <w:numPr>
          <w:ilvl w:val="0"/>
          <w:numId w:val="3"/>
        </w:numPr>
        <w:tabs>
          <w:tab w:val="left" w:pos="1080"/>
        </w:tabs>
        <w:spacing w:before="257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static/:</w:t>
      </w:r>
      <w:r>
        <w:rPr>
          <w:spacing w:val="-9"/>
          <w:sz w:val="32"/>
        </w:rPr>
        <w:t xml:space="preserve"> </w:t>
      </w:r>
      <w:r>
        <w:rPr>
          <w:sz w:val="32"/>
        </w:rPr>
        <w:t>Holds</w:t>
      </w:r>
      <w:r>
        <w:rPr>
          <w:spacing w:val="-8"/>
          <w:sz w:val="32"/>
        </w:rPr>
        <w:t xml:space="preserve"> </w:t>
      </w:r>
      <w:r>
        <w:rPr>
          <w:sz w:val="32"/>
        </w:rPr>
        <w:t>form</w:t>
      </w:r>
      <w:r>
        <w:rPr>
          <w:spacing w:val="-7"/>
          <w:sz w:val="32"/>
        </w:rPr>
        <w:t xml:space="preserve"> </w:t>
      </w:r>
      <w:r>
        <w:rPr>
          <w:sz w:val="32"/>
        </w:rPr>
        <w:t>inputs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image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uploads.</w:t>
      </w:r>
    </w:p>
    <w:p w14:paraId="254F45CA">
      <w:pPr>
        <w:pStyle w:val="8"/>
        <w:numPr>
          <w:ilvl w:val="0"/>
          <w:numId w:val="3"/>
        </w:numPr>
        <w:tabs>
          <w:tab w:val="left" w:pos="1080"/>
        </w:tabs>
        <w:spacing w:before="256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healthy_vs_rotten.h5:</w:t>
      </w:r>
      <w:r>
        <w:rPr>
          <w:spacing w:val="-16"/>
          <w:sz w:val="32"/>
        </w:rPr>
        <w:t xml:space="preserve"> </w:t>
      </w:r>
      <w:r>
        <w:rPr>
          <w:sz w:val="32"/>
        </w:rPr>
        <w:t>Saved</w:t>
      </w:r>
      <w:r>
        <w:rPr>
          <w:spacing w:val="-15"/>
          <w:sz w:val="32"/>
        </w:rPr>
        <w:t xml:space="preserve"> </w:t>
      </w:r>
      <w:r>
        <w:rPr>
          <w:sz w:val="32"/>
        </w:rPr>
        <w:t>VGG16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model.</w:t>
      </w:r>
    </w:p>
    <w:p w14:paraId="4B0B989E">
      <w:pPr>
        <w:pStyle w:val="8"/>
        <w:spacing w:after="0" w:line="240" w:lineRule="auto"/>
        <w:jc w:val="left"/>
        <w:rPr>
          <w:sz w:val="32"/>
        </w:rPr>
        <w:sectPr>
          <w:pgSz w:w="12240" w:h="15840"/>
          <w:pgMar w:top="142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176C4F83">
      <w:pPr>
        <w:pStyle w:val="3"/>
      </w:pPr>
      <w:r>
        <w:t>Results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Evaluation</w:t>
      </w:r>
    </w:p>
    <w:p w14:paraId="3587123E">
      <w:pPr>
        <w:spacing w:before="261" w:line="276" w:lineRule="auto"/>
        <w:ind w:left="360" w:right="362" w:firstLine="0"/>
        <w:jc w:val="both"/>
        <w:rPr>
          <w:sz w:val="28"/>
        </w:rPr>
      </w:pPr>
      <w:r>
        <w:rPr>
          <w:sz w:val="28"/>
        </w:rPr>
        <w:t>After training the VGG16-based transfer learning model on our preprocessed dataset, we evaluated its performance using various classification metrics. The model showed strong generalization ability and provided reliable predictions.</w:t>
      </w:r>
    </w:p>
    <w:p w14:paraId="51343AB6">
      <w:pPr>
        <w:pStyle w:val="6"/>
        <w:spacing w:before="188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280670</wp:posOffset>
                </wp:positionV>
                <wp:extent cx="5944870" cy="20320"/>
                <wp:effectExtent l="0" t="0" r="0" b="0"/>
                <wp:wrapTopAndBottom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" y="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941821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2.1pt;height:1.6pt;width:468.1pt;mso-position-horizontal-relative:page;mso-wrap-distance-bottom:0pt;mso-wrap-distance-top:0pt;z-index:-251653120;mso-width-relative:page;mso-height-relative:page;" coordsize="5944870,20320" o:gfxdata="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PHAmLnZAAAACgEAAA8AAAAAAAAAAQAgAAAAIgAAAGRycy9kb3ducmV2&#10;LnhtbFBLAQIUABQAAAAIAIdO4kD3yPhkNQQAAOkXAAAOAAAAAAAAAAEAIAAAACgBAABkcnMvZTJv&#10;RG9jLnhtbFBLBQYAAAAABgAGAFkBAADPBwAAAAA=&#10;">
                <o:lock v:ext="edit" aspectratio="f"/>
                <v:shape id="Graphic 59" o:spid="_x0000_s1026" o:spt="100" style="position:absolute;left:0;top:0;height:19685;width:5943600;" fillcolor="#9F9F9F" filled="t" stroked="f" coordsize="5943600,19685" o:gfxdata="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rRM74A&#10;AADbAAAADwAAAAAAAAABACAAAAAiAAAAZHJzL2Rvd25yZXYueG1sUEsBAhQAFAAAAAgAh07iQDMv&#10;BZ47AAAAOQAAABAAAAAAAAAAAQAgAAAADQEAAGRycy9zaGFwZXhtbC54bWxQSwUGAAAAAAYABgBb&#10;AQAAtwMAAAAA&#10;" path="m5943600,0l5941733,0,3352,0,304,0,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5941821;top:0;height:3175;width:3175;" fillcolor="#E2E2E2" filled="t" stroked="f" coordsize="3175,3175" o:gfxdata="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7bHk1twAAANsAAAAP&#10;AAAAAAAAAAEAIAAAACIAAABkcnMvZG93bnJldi54bWxQSwECFAAUAAAACACHTuJAMy8FnjsAAAA5&#10;AAAAEAAAAAAAAAABACAAAAAGAQAAZHJzL3NoYXBleG1sLnhtbFBLBQYAAAAABgAGAFsBAACwAwAA&#10;AAA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304;top:0;height:17145;width:5944870;" fillcolor="#9F9F9F" filled="t" stroked="f" coordsize="5944870,17145" o:gfxdata="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X0br4A&#10;AADbAAAADwAAAAAAAAABACAAAAAiAAAAZHJzL2Rvd25yZXYueG1sUEsBAhQAFAAAAAgAh07iQDMv&#10;BZ47AAAAOQAAABAAAAAAAAAAAQAgAAAADQEAAGRycy9zaGFwZXhtbC54bWxQSwUGAAAAAAYABgBb&#10;AQAAtwMAAAAA&#10;" path="m3048,3048l0,3048,0,16764,3048,16764,3048,3048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5941821;top:3048;height:13970;width:3175;" fillcolor="#E2E2E2" filled="t" stroked="f" coordsize="3175,13970" o:gfxdata="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ufgvvQAA&#10;ANsAAAAPAAAAAAAAAAEAIAAAACIAAABkcnMvZG93bnJldi54bWxQSwECFAAUAAAACACHTuJAMy8F&#10;njsAAAA5AAAAEAAAAAAAAAABACAAAAAMAQAAZHJzL3NoYXBleG1sLnhtbFBLBQYAAAAABgAGAFsB&#10;AAC2AwAAAAA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304;top:16764;height:3175;width:3175;" fillcolor="#9F9F9F" filled="t" stroked="f" coordsize="3175,3175" o:gfxdata="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KHz/vQAA&#10;ANsAAAAPAAAAAAAAAAEAIAAAACIAAABkcnMvZG93bnJldi54bWxQSwECFAAUAAAACACHTuJAMy8F&#10;njsAAAA5AAAAEAAAAAAAAAABACAAAAAMAQAAZHJzL3NoYXBleG1sLnhtbFBLBQYAAAAABgAGAFsB&#10;AAC2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304;top:16776;height:3175;width:5944870;" fillcolor="#E2E2E2" filled="t" stroked="f" coordsize="5944870,3175" o:gfxdata="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SWMO8AAAA&#10;2wAAAA8AAAAAAAAAAQAgAAAAIgAAAGRycy9kb3ducmV2LnhtbFBLAQIUABQAAAAIAIdO4kAzLwWe&#10;OwAAADkAAAAQAAAAAAAAAAEAIAAAAAsBAABkcnMvc2hhcGV4bWwueG1sUEsFBgAAAAAGAAYAWwEA&#10;ALUDAAAAAA==&#10;" path="m5941428,0l3048,0,0,0,0,3035,3048,3035,5941428,3035,5941428,0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0804616F">
      <w:pPr>
        <w:spacing w:before="295"/>
        <w:ind w:left="360" w:right="0" w:firstLine="0"/>
        <w:jc w:val="left"/>
        <w:rPr>
          <w:b/>
          <w:sz w:val="28"/>
        </w:rPr>
      </w:pPr>
      <w:r>
        <w:rPr>
          <w:rFonts w:ascii="Segoe UI Emoji"/>
          <w:color w:val="C3EE3B"/>
          <w:spacing w:val="-77"/>
          <w:sz w:val="28"/>
        </w:rPr>
        <w:t xml:space="preserve"> </w:t>
      </w:r>
      <w:r>
        <w:rPr>
          <w:rFonts w:ascii="Segoe UI Emoji"/>
          <w:color w:val="ADDDFF"/>
          <w:spacing w:val="-386"/>
          <w:sz w:val="28"/>
        </w:rPr>
        <w:t>^</w:t>
      </w:r>
      <w:r>
        <w:rPr>
          <w:rFonts w:ascii="Segoe UI Emoji"/>
          <w:color w:val="008462"/>
          <w:spacing w:val="-386"/>
          <w:sz w:val="28"/>
        </w:rPr>
        <w:t>`</w:t>
      </w:r>
      <w:r>
        <w:rPr>
          <w:rFonts w:ascii="Segoe UI Emoji"/>
          <w:color w:val="008462"/>
          <w:spacing w:val="72"/>
          <w:sz w:val="28"/>
        </w:rPr>
        <w:t xml:space="preserve">   </w:t>
      </w:r>
      <w:r>
        <w:rPr>
          <w:b/>
          <w:sz w:val="28"/>
        </w:rPr>
        <w:t xml:space="preserve">Evaluation </w:t>
      </w:r>
      <w:r>
        <w:rPr>
          <w:b/>
          <w:spacing w:val="-2"/>
          <w:sz w:val="28"/>
        </w:rPr>
        <w:t>Metrics</w:t>
      </w:r>
    </w:p>
    <w:p w14:paraId="26698A1F">
      <w:pPr>
        <w:pStyle w:val="6"/>
        <w:spacing w:before="86"/>
        <w:rPr>
          <w:b/>
          <w:sz w:val="20"/>
        </w:rPr>
      </w:pPr>
    </w:p>
    <w:tbl>
      <w:tblPr>
        <w:tblStyle w:val="5"/>
        <w:tblW w:w="0" w:type="auto"/>
        <w:tblInd w:w="3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3"/>
        <w:gridCol w:w="782"/>
      </w:tblGrid>
      <w:tr w14:paraId="325FF6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153" w:type="dxa"/>
          </w:tcPr>
          <w:p w14:paraId="73254CCF">
            <w:pPr>
              <w:pStyle w:val="9"/>
              <w:spacing w:before="0"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Metric</w:t>
            </w:r>
          </w:p>
        </w:tc>
        <w:tc>
          <w:tcPr>
            <w:tcW w:w="782" w:type="dxa"/>
          </w:tcPr>
          <w:p w14:paraId="6235E1CF">
            <w:pPr>
              <w:pStyle w:val="9"/>
              <w:spacing w:before="0" w:line="311" w:lineRule="exact"/>
              <w:ind w:left="2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Value</w:t>
            </w:r>
          </w:p>
        </w:tc>
      </w:tr>
      <w:tr w14:paraId="6C505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3" w:type="dxa"/>
          </w:tcPr>
          <w:p w14:paraId="04227383">
            <w:pPr>
              <w:pStyle w:val="9"/>
              <w:spacing w:before="149"/>
              <w:rPr>
                <w:sz w:val="28"/>
              </w:rPr>
            </w:pPr>
            <w:r>
              <w:rPr>
                <w:spacing w:val="-2"/>
                <w:sz w:val="28"/>
              </w:rPr>
              <w:t>Accuracy</w:t>
            </w:r>
          </w:p>
        </w:tc>
        <w:tc>
          <w:tcPr>
            <w:tcW w:w="782" w:type="dxa"/>
          </w:tcPr>
          <w:p w14:paraId="49386AD7">
            <w:pPr>
              <w:pStyle w:val="9"/>
              <w:spacing w:before="149"/>
              <w:ind w:left="29"/>
              <w:rPr>
                <w:sz w:val="28"/>
              </w:rPr>
            </w:pPr>
            <w:r>
              <w:rPr>
                <w:spacing w:val="-5"/>
                <w:sz w:val="28"/>
              </w:rPr>
              <w:t>92%</w:t>
            </w:r>
          </w:p>
        </w:tc>
      </w:tr>
      <w:tr w14:paraId="656C5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3" w:type="dxa"/>
          </w:tcPr>
          <w:p w14:paraId="2E18A263">
            <w:pPr>
              <w:pStyle w:val="9"/>
              <w:spacing w:before="147"/>
              <w:rPr>
                <w:sz w:val="28"/>
              </w:rPr>
            </w:pPr>
            <w:r>
              <w:rPr>
                <w:spacing w:val="-2"/>
                <w:sz w:val="28"/>
              </w:rPr>
              <w:t>Precision</w:t>
            </w:r>
          </w:p>
        </w:tc>
        <w:tc>
          <w:tcPr>
            <w:tcW w:w="782" w:type="dxa"/>
          </w:tcPr>
          <w:p w14:paraId="0B3DDF0D">
            <w:pPr>
              <w:pStyle w:val="9"/>
              <w:spacing w:before="147"/>
              <w:ind w:left="29"/>
              <w:rPr>
                <w:sz w:val="28"/>
              </w:rPr>
            </w:pPr>
            <w:r>
              <w:rPr>
                <w:spacing w:val="-5"/>
                <w:sz w:val="28"/>
              </w:rPr>
              <w:t>91%</w:t>
            </w:r>
          </w:p>
        </w:tc>
      </w:tr>
      <w:tr w14:paraId="730E7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3" w:type="dxa"/>
          </w:tcPr>
          <w:p w14:paraId="7FF19E3D">
            <w:pPr>
              <w:pStyle w:val="9"/>
              <w:spacing w:before="149"/>
              <w:rPr>
                <w:sz w:val="28"/>
              </w:rPr>
            </w:pPr>
            <w:r>
              <w:rPr>
                <w:spacing w:val="-2"/>
                <w:sz w:val="28"/>
              </w:rPr>
              <w:t>Recall</w:t>
            </w:r>
          </w:p>
        </w:tc>
        <w:tc>
          <w:tcPr>
            <w:tcW w:w="782" w:type="dxa"/>
          </w:tcPr>
          <w:p w14:paraId="074781A9">
            <w:pPr>
              <w:pStyle w:val="9"/>
              <w:spacing w:before="149"/>
              <w:ind w:left="29"/>
              <w:rPr>
                <w:sz w:val="28"/>
              </w:rPr>
            </w:pPr>
            <w:r>
              <w:rPr>
                <w:spacing w:val="-5"/>
                <w:sz w:val="28"/>
              </w:rPr>
              <w:t>93%</w:t>
            </w:r>
          </w:p>
        </w:tc>
      </w:tr>
      <w:tr w14:paraId="5EB42E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153" w:type="dxa"/>
          </w:tcPr>
          <w:p w14:paraId="48536E8E">
            <w:pPr>
              <w:pStyle w:val="9"/>
              <w:spacing w:before="147" w:line="302" w:lineRule="exact"/>
              <w:rPr>
                <w:sz w:val="28"/>
              </w:rPr>
            </w:pPr>
            <w:r>
              <w:rPr>
                <w:sz w:val="28"/>
              </w:rPr>
              <w:t>F1-</w:t>
            </w:r>
            <w:r>
              <w:rPr>
                <w:spacing w:val="-2"/>
                <w:sz w:val="28"/>
              </w:rPr>
              <w:t>Score</w:t>
            </w:r>
          </w:p>
        </w:tc>
        <w:tc>
          <w:tcPr>
            <w:tcW w:w="782" w:type="dxa"/>
          </w:tcPr>
          <w:p w14:paraId="7596D868">
            <w:pPr>
              <w:pStyle w:val="9"/>
              <w:spacing w:before="147" w:line="302" w:lineRule="exact"/>
              <w:ind w:left="29"/>
              <w:rPr>
                <w:sz w:val="28"/>
              </w:rPr>
            </w:pPr>
            <w:r>
              <w:rPr>
                <w:spacing w:val="-5"/>
                <w:sz w:val="28"/>
              </w:rPr>
              <w:t>92%</w:t>
            </w:r>
          </w:p>
        </w:tc>
      </w:tr>
    </w:tbl>
    <w:p w14:paraId="6E787F37">
      <w:pPr>
        <w:spacing w:before="295"/>
        <w:ind w:left="360" w:right="0" w:firstLine="0"/>
        <w:jc w:val="left"/>
        <w:rPr>
          <w:sz w:val="28"/>
        </w:rPr>
      </w:pP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results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5"/>
          <w:sz w:val="28"/>
        </w:rPr>
        <w:t xml:space="preserve"> </w:t>
      </w:r>
      <w:r>
        <w:rPr>
          <w:sz w:val="28"/>
        </w:rPr>
        <w:t>consistent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validation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datasets.</w:t>
      </w:r>
    </w:p>
    <w:p w14:paraId="79F46877">
      <w:pPr>
        <w:pStyle w:val="6"/>
        <w:rPr>
          <w:sz w:val="20"/>
        </w:rPr>
      </w:pPr>
    </w:p>
    <w:p w14:paraId="3BD9E7DF">
      <w:pPr>
        <w:pStyle w:val="6"/>
        <w:spacing w:before="1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5944870" cy="20955"/>
                <wp:effectExtent l="0" t="0" r="0" b="0"/>
                <wp:wrapTopAndBottom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91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2.75pt;height:1.65pt;width:468.1pt;mso-position-horizontal-relative:page;mso-wrap-distance-bottom:0pt;mso-wrap-distance-top:0pt;z-index:-251652096;mso-width-relative:page;mso-height-relative:page;" coordsize="5944870,20955" o:gfxdata="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PsO&#10;DhbZAAAACgEAAA8AAAAAAAAAAQAgAAAAIgAAAGRycy9kb3ducmV2LnhtbFBLAQIUABQAAAAIAIdO&#10;4kDW015MIwQAAHgXAAAOAAAAAAAAAAEAIAAAACgBAABkcnMvZTJvRG9jLnhtbFBLBQYAAAAABgAG&#10;AFkBAAC9BwAAAAA=&#10;">
                <o:lock v:ext="edit" aspectratio="f"/>
                <v:shape id="Graphic 66" o:spid="_x0000_s1026" o:spt="100" style="position:absolute;left:0;top:0;height:20320;width:5943600;" fillcolor="#9F9F9F" filled="t" stroked="f" coordsize="5943600,20320" o:gfxdata="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lmRavQAA&#10;ANsAAAAPAAAAAAAAAAEAIAAAACIAAABkcnMvZG93bnJldi54bWxQSwECFAAUAAAACACHTuJAMy8F&#10;njsAAAA5AAAAEAAAAAAAAAABACAAAAAMAQAAZHJzL3NoYXBleG1sLnhtbFBLBQYAAAAABgAGAFsB&#10;AAC2AwAAAAA=&#10;" path="m5943600,0l0,0,0,20320,5943600,20320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5941821;top:1143;height:3175;width:3175;" fillcolor="#E2E2E2" filled="t" stroked="f" coordsize="3175,3175" o:gfxdata="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XhQb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304;top:1155;height:17145;width:5944870;" fillcolor="#9F9F9F" filled="t" stroked="f" coordsize="5944870,17145" o:gfxdata="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I9d87sAAADb&#10;AAAADwAAAAAAAAABACAAAAAiAAAAZHJzL2Rvd25yZXYueG1sUEsBAhQAFAAAAAgAh07iQDMvBZ47&#10;AAAAOQAAABAAAAAAAAAAAQAgAAAACgEAAGRycy9zaGFwZXhtbC54bWxQSwUGAAAAAAYABgBbAQAA&#10;tAMAAAAA&#10;" path="m3048,3035l0,3035,0,16751,3048,16751,3048,3035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5941821;top:4191;height:13970;width:3175;" fillcolor="#E2E2E2" filled="t" stroked="f" coordsize="3175,13970" o:gfxdata="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HWpevQAA&#10;ANsAAAAPAAAAAAAAAAEAIAAAACIAAABkcnMvZG93bnJldi54bWxQSwECFAAUAAAACACHTuJAMy8F&#10;njsAAAA5AAAAEAAAAAAAAAABACAAAAAMAQAAZHJzL3NoYXBleG1sLnhtbFBLBQYAAAAABgAGAFsB&#10;AAC2AwAAAAA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304;top:17907;height:3175;width:3175;" fillcolor="#9F9F9F" filled="t" stroked="f" coordsize="3175,3175" o:gfxdata="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AjdFW2AAAA2wAAAA8A&#10;AAAAAAAAAQAgAAAAIgAAAGRycy9kb3ducmV2LnhtbFBLAQIUABQAAAAIAIdO4kAzLwWeOwAAADkA&#10;AAAQAAAAAAAAAAEAIAAAAAUBAABkcnMvc2hhcGV4bWwueG1sUEsFBgAAAAAGAAYAWwEAAK8DAAAA&#10;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304;top:17919;height:3175;width:5944870;" fillcolor="#E2E2E2" filled="t" stroked="f" coordsize="5944870,3175" o:gfxdata="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xthr4A&#10;AADbAAAADwAAAAAAAAABACAAAAAiAAAAZHJzL2Rvd25yZXYueG1sUEsBAhQAFAAAAAgAh07iQDMv&#10;BZ47AAAAOQAAABAAAAAAAAAAAQAgAAAADQEAAGRycy9zaGFwZXhtbC54bWxQSwUGAAAAAAYABgBb&#10;AQAAtwMAAAAA&#10;" path="m5941428,0l3048,0,0,0,0,3035,3048,3035,5941428,3035,5941428,0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0281277">
      <w:pPr>
        <w:spacing w:before="298"/>
        <w:ind w:left="360" w:right="0" w:firstLine="0"/>
        <w:jc w:val="left"/>
        <w:rPr>
          <w:b/>
          <w:bCs/>
          <w:sz w:val="28"/>
          <w:szCs w:val="28"/>
        </w:rPr>
      </w:pPr>
      <w:r>
        <w:rPr>
          <w:rFonts w:ascii="Segoe UI Emoji" w:hAnsi="Segoe UI Emoji" w:eastAsia="Segoe UI Emoji" w:cs="Segoe UI Emoji"/>
          <w:color w:val="E0D7EB"/>
          <w:spacing w:val="-386"/>
          <w:w w:val="140"/>
          <w:sz w:val="28"/>
          <w:szCs w:val="28"/>
        </w:rPr>
        <w:t>⬛</w:t>
      </w:r>
      <w:r>
        <w:rPr>
          <w:rFonts w:ascii="Segoe UI Emoji" w:hAnsi="Segoe UI Emoji" w:eastAsia="Segoe UI Emoji" w:cs="Segoe UI Emoji"/>
          <w:color w:val="E93D67"/>
          <w:spacing w:val="-108"/>
          <w:w w:val="140"/>
          <w:sz w:val="28"/>
          <w:szCs w:val="28"/>
        </w:rPr>
        <w:t xml:space="preserve"> </w:t>
      </w:r>
      <w:r>
        <w:rPr>
          <w:rFonts w:ascii="Segoe UI Emoji" w:hAnsi="Segoe UI Emoji" w:eastAsia="Segoe UI Emoji" w:cs="Segoe UI Emoji"/>
          <w:color w:val="B4ACBB"/>
          <w:spacing w:val="-2"/>
          <w:w w:val="165"/>
          <w:sz w:val="28"/>
          <w:szCs w:val="28"/>
        </w:rPr>
        <w:t>#</w:t>
      </w:r>
      <w:r>
        <w:rPr>
          <w:rFonts w:ascii="Segoe UI Emoji" w:hAnsi="Segoe UI Emoji" w:eastAsia="Segoe UI Emoji" w:cs="Segoe UI Emoji"/>
          <w:color w:val="B4ACBB"/>
          <w:spacing w:val="-57"/>
          <w:w w:val="165"/>
          <w:sz w:val="28"/>
          <w:szCs w:val="28"/>
        </w:rPr>
        <w:t xml:space="preserve"> </w:t>
      </w:r>
      <w:r>
        <w:rPr>
          <w:b/>
          <w:bCs/>
          <w:spacing w:val="-2"/>
          <w:w w:val="110"/>
          <w:sz w:val="28"/>
          <w:szCs w:val="28"/>
        </w:rPr>
        <w:t>Training</w:t>
      </w:r>
      <w:r>
        <w:rPr>
          <w:b/>
          <w:bCs/>
          <w:spacing w:val="-5"/>
          <w:w w:val="110"/>
          <w:sz w:val="28"/>
          <w:szCs w:val="28"/>
        </w:rPr>
        <w:t xml:space="preserve"> </w:t>
      </w:r>
      <w:r>
        <w:rPr>
          <w:b/>
          <w:bCs/>
          <w:spacing w:val="-2"/>
          <w:w w:val="105"/>
          <w:sz w:val="28"/>
          <w:szCs w:val="28"/>
        </w:rPr>
        <w:t>Graphs</w:t>
      </w:r>
    </w:p>
    <w:p w14:paraId="1B89BFA0">
      <w:pPr>
        <w:spacing w:before="258"/>
        <w:ind w:left="360" w:right="0" w:firstLine="0"/>
        <w:jc w:val="left"/>
        <w:rPr>
          <w:sz w:val="28"/>
        </w:rPr>
      </w:pP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graphs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z w:val="28"/>
        </w:rPr>
        <w:t>plotted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performance:</w:t>
      </w:r>
    </w:p>
    <w:p w14:paraId="742D8A32">
      <w:pPr>
        <w:pStyle w:val="8"/>
        <w:numPr>
          <w:ilvl w:val="0"/>
          <w:numId w:val="4"/>
        </w:numPr>
        <w:tabs>
          <w:tab w:val="left" w:pos="815"/>
        </w:tabs>
        <w:spacing w:before="245" w:after="0" w:line="240" w:lineRule="auto"/>
        <w:ind w:left="815" w:right="0" w:hanging="455"/>
        <w:jc w:val="left"/>
        <w:rPr>
          <w:b/>
          <w:sz w:val="28"/>
        </w:rPr>
      </w:pPr>
      <w:r>
        <w:rPr>
          <w:b/>
          <w:sz w:val="28"/>
        </w:rPr>
        <w:t>Accuracy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Epochs</w:t>
      </w:r>
    </w:p>
    <w:p w14:paraId="544864BD">
      <w:pPr>
        <w:pStyle w:val="8"/>
        <w:numPr>
          <w:ilvl w:val="1"/>
          <w:numId w:val="4"/>
        </w:numPr>
        <w:tabs>
          <w:tab w:val="left" w:pos="1080"/>
        </w:tabs>
        <w:spacing w:before="258" w:after="0" w:line="240" w:lineRule="auto"/>
        <w:ind w:left="1080" w:right="0" w:hanging="360"/>
        <w:jc w:val="left"/>
        <w:rPr>
          <w:sz w:val="28"/>
        </w:rPr>
      </w:pPr>
      <w:r>
        <w:rPr>
          <w:sz w:val="28"/>
        </w:rPr>
        <w:t>Showed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steady</w:t>
      </w:r>
      <w:r>
        <w:rPr>
          <w:spacing w:val="-4"/>
          <w:sz w:val="28"/>
        </w:rPr>
        <w:t xml:space="preserve"> </w:t>
      </w:r>
      <w:r>
        <w:rPr>
          <w:sz w:val="28"/>
        </w:rPr>
        <w:t>increase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training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validation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accuracy.</w:t>
      </w:r>
    </w:p>
    <w:p w14:paraId="00A9E31A">
      <w:pPr>
        <w:pStyle w:val="8"/>
        <w:numPr>
          <w:ilvl w:val="1"/>
          <w:numId w:val="4"/>
        </w:numPr>
        <w:tabs>
          <w:tab w:val="left" w:pos="1080"/>
        </w:tabs>
        <w:spacing w:before="250" w:after="0" w:line="240" w:lineRule="auto"/>
        <w:ind w:left="1080" w:right="0" w:hanging="360"/>
        <w:jc w:val="left"/>
        <w:rPr>
          <w:sz w:val="28"/>
        </w:rPr>
      </w:pP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major</w:t>
      </w:r>
      <w:r>
        <w:rPr>
          <w:spacing w:val="-7"/>
          <w:sz w:val="28"/>
        </w:rPr>
        <w:t xml:space="preserve"> </w:t>
      </w:r>
      <w:r>
        <w:rPr>
          <w:sz w:val="28"/>
        </w:rPr>
        <w:t>overfitting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observed.</w:t>
      </w:r>
    </w:p>
    <w:p w14:paraId="52F281C7">
      <w:pPr>
        <w:pStyle w:val="8"/>
        <w:numPr>
          <w:ilvl w:val="0"/>
          <w:numId w:val="4"/>
        </w:numPr>
        <w:tabs>
          <w:tab w:val="left" w:pos="815"/>
        </w:tabs>
        <w:spacing w:before="245" w:after="0" w:line="240" w:lineRule="auto"/>
        <w:ind w:left="815" w:right="0" w:hanging="455"/>
        <w:jc w:val="left"/>
        <w:rPr>
          <w:b/>
          <w:sz w:val="28"/>
        </w:rPr>
      </w:pPr>
      <w:r>
        <w:rPr>
          <w:b/>
          <w:sz w:val="28"/>
        </w:rPr>
        <w:t>Loss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Epochs</w:t>
      </w:r>
    </w:p>
    <w:p w14:paraId="5FC2D077">
      <w:pPr>
        <w:pStyle w:val="8"/>
        <w:numPr>
          <w:ilvl w:val="1"/>
          <w:numId w:val="4"/>
        </w:numPr>
        <w:tabs>
          <w:tab w:val="left" w:pos="1080"/>
        </w:tabs>
        <w:spacing w:before="259" w:after="0" w:line="240" w:lineRule="auto"/>
        <w:ind w:left="1080" w:right="0" w:hanging="360"/>
        <w:jc w:val="left"/>
        <w:rPr>
          <w:sz w:val="28"/>
        </w:rPr>
      </w:pP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validation</w:t>
      </w:r>
      <w:r>
        <w:rPr>
          <w:spacing w:val="-10"/>
          <w:sz w:val="28"/>
        </w:rPr>
        <w:t xml:space="preserve"> </w:t>
      </w:r>
      <w:r>
        <w:rPr>
          <w:sz w:val="28"/>
        </w:rPr>
        <w:t>loss</w:t>
      </w:r>
      <w:r>
        <w:rPr>
          <w:spacing w:val="-6"/>
          <w:sz w:val="28"/>
        </w:rPr>
        <w:t xml:space="preserve"> </w:t>
      </w:r>
      <w:r>
        <w:rPr>
          <w:sz w:val="28"/>
        </w:rPr>
        <w:t>decreased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smoothly.</w:t>
      </w:r>
    </w:p>
    <w:p w14:paraId="45E33AE4">
      <w:pPr>
        <w:pStyle w:val="8"/>
        <w:numPr>
          <w:ilvl w:val="1"/>
          <w:numId w:val="4"/>
        </w:numPr>
        <w:tabs>
          <w:tab w:val="left" w:pos="1080"/>
        </w:tabs>
        <w:spacing w:before="249" w:after="0" w:line="240" w:lineRule="auto"/>
        <w:ind w:left="1080" w:right="0" w:hanging="360"/>
        <w:jc w:val="left"/>
        <w:rPr>
          <w:sz w:val="28"/>
        </w:rPr>
      </w:pPr>
      <w:r>
        <w:rPr>
          <w:sz w:val="28"/>
        </w:rPr>
        <w:t>Early</w:t>
      </w:r>
      <w:r>
        <w:rPr>
          <w:spacing w:val="-8"/>
          <w:sz w:val="28"/>
        </w:rPr>
        <w:t xml:space="preserve"> </w:t>
      </w:r>
      <w:r>
        <w:rPr>
          <w:sz w:val="28"/>
        </w:rPr>
        <w:t>stopping</w:t>
      </w:r>
      <w:r>
        <w:rPr>
          <w:spacing w:val="-7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prevent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overfitting.</w:t>
      </w:r>
    </w:p>
    <w:p w14:paraId="311F7A05">
      <w:pPr>
        <w:pStyle w:val="8"/>
        <w:spacing w:after="0" w:line="240" w:lineRule="auto"/>
        <w:jc w:val="left"/>
        <w:rPr>
          <w:sz w:val="28"/>
        </w:rPr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429840E8">
      <w:pPr>
        <w:pStyle w:val="3"/>
      </w:pPr>
      <w:r>
        <w:t>Web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Interface</w:t>
      </w:r>
    </w:p>
    <w:p w14:paraId="49822339">
      <w:pPr>
        <w:pStyle w:val="6"/>
        <w:spacing w:before="260" w:line="276" w:lineRule="auto"/>
        <w:ind w:left="360"/>
      </w:pPr>
      <w:r>
        <w:t>To make the model accessible to users, we developed a Flask-based web application with a clean and responsive interface.</w:t>
      </w:r>
    </w:p>
    <w:p w14:paraId="57923E39">
      <w:pPr>
        <w:pStyle w:val="6"/>
        <w:spacing w:before="201"/>
        <w:ind w:left="360"/>
      </w:pPr>
      <w:r>
        <w:rPr>
          <w:rFonts w:ascii="Segoe UI Emoji" w:hAnsi="Segoe UI Emoji"/>
          <w:color w:val="F4F4F4"/>
          <w:spacing w:val="-439"/>
          <w:w w:val="125"/>
        </w:rPr>
        <w:t>●</w:t>
      </w:r>
      <w:r>
        <w:rPr>
          <w:rFonts w:ascii="Segoe UI Emoji" w:hAnsi="Segoe UI Emoji"/>
          <w:color w:val="D2D2D2"/>
          <w:spacing w:val="-439"/>
          <w:w w:val="125"/>
        </w:rPr>
        <w:t>•</w:t>
      </w:r>
      <w:r>
        <w:rPr>
          <w:rFonts w:ascii="Segoe UI Emoji" w:hAnsi="Segoe UI Emoji"/>
          <w:color w:val="E4336C"/>
          <w:spacing w:val="-90"/>
        </w:rPr>
        <w:t xml:space="preserve"> </w:t>
      </w:r>
      <w:r>
        <w:rPr>
          <w:rFonts w:ascii="Segoe UI Emoji" w:hAnsi="Segoe UI Emoji"/>
          <w:color w:val="FFAF2D"/>
          <w:spacing w:val="-439"/>
          <w:w w:val="142"/>
        </w:rPr>
        <w:t>˙</w:t>
      </w:r>
      <w:r>
        <w:rPr>
          <w:rFonts w:ascii="Segoe UI Emoji" w:hAnsi="Segoe UI Emoji"/>
          <w:color w:val="F8C23B"/>
          <w:spacing w:val="-439"/>
          <w:w w:val="132"/>
        </w:rPr>
        <w:t>g</w:t>
      </w:r>
      <w:r>
        <w:rPr>
          <w:rFonts w:ascii="Segoe UI Emoji" w:hAnsi="Segoe UI Emoji"/>
          <w:color w:val="9B9B9B"/>
          <w:w w:val="99"/>
        </w:rPr>
        <w:t>G</w:t>
      </w:r>
      <w:r>
        <w:rPr>
          <w:rFonts w:ascii="Segoe UI Emoji" w:hAnsi="Segoe UI Emoji"/>
          <w:color w:val="9B9B9B"/>
          <w:spacing w:val="-32"/>
          <w:w w:val="124"/>
        </w:rPr>
        <w:t xml:space="preserve"> </w:t>
      </w:r>
      <w:r>
        <w:rPr>
          <w:w w:val="115"/>
        </w:rPr>
        <w:t>Navigation</w:t>
      </w:r>
      <w:r>
        <w:rPr>
          <w:spacing w:val="-19"/>
          <w:w w:val="115"/>
        </w:rPr>
        <w:t xml:space="preserve"> </w:t>
      </w:r>
      <w:r>
        <w:rPr>
          <w:spacing w:val="-2"/>
          <w:w w:val="110"/>
        </w:rPr>
        <w:t>Features</w:t>
      </w:r>
    </w:p>
    <w:p w14:paraId="063C9DD2">
      <w:pPr>
        <w:pStyle w:val="8"/>
        <w:numPr>
          <w:ilvl w:val="1"/>
          <w:numId w:val="4"/>
        </w:numPr>
        <w:tabs>
          <w:tab w:val="left" w:pos="1080"/>
        </w:tabs>
        <w:spacing w:before="262" w:after="0" w:line="276" w:lineRule="auto"/>
        <w:ind w:left="1080" w:right="365" w:hanging="360"/>
        <w:jc w:val="left"/>
        <w:rPr>
          <w:sz w:val="32"/>
        </w:rPr>
      </w:pPr>
      <w:r>
        <w:rPr>
          <w:sz w:val="32"/>
        </w:rPr>
        <w:t xml:space="preserve">Home Page (index.html): Project overview and a link to prediction </w:t>
      </w:r>
      <w:r>
        <w:rPr>
          <w:spacing w:val="-2"/>
          <w:sz w:val="32"/>
        </w:rPr>
        <w:t>page.</w:t>
      </w:r>
    </w:p>
    <w:p w14:paraId="34F17DFC">
      <w:pPr>
        <w:pStyle w:val="8"/>
        <w:numPr>
          <w:ilvl w:val="1"/>
          <w:numId w:val="4"/>
        </w:numPr>
        <w:tabs>
          <w:tab w:val="left" w:pos="1080"/>
        </w:tabs>
        <w:spacing w:before="203" w:after="0" w:line="240" w:lineRule="auto"/>
        <w:ind w:left="1080" w:right="0" w:hanging="360"/>
        <w:jc w:val="left"/>
        <w:rPr>
          <w:sz w:val="32"/>
        </w:rPr>
      </w:pPr>
      <w:r>
        <w:rPr>
          <w:sz w:val="32"/>
        </w:rPr>
        <w:t>Prediction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Page:</w:t>
      </w:r>
    </w:p>
    <w:p w14:paraId="7F5867AC">
      <w:pPr>
        <w:pStyle w:val="8"/>
        <w:numPr>
          <w:ilvl w:val="2"/>
          <w:numId w:val="4"/>
        </w:numPr>
        <w:tabs>
          <w:tab w:val="left" w:pos="1799"/>
        </w:tabs>
        <w:spacing w:before="256" w:after="0" w:line="240" w:lineRule="auto"/>
        <w:ind w:left="1799" w:right="0" w:hanging="359"/>
        <w:jc w:val="left"/>
        <w:rPr>
          <w:sz w:val="32"/>
        </w:rPr>
      </w:pPr>
      <w:r>
        <w:rPr>
          <w:sz w:val="32"/>
        </w:rPr>
        <w:t>Allows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upload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waste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image.</w:t>
      </w:r>
    </w:p>
    <w:p w14:paraId="3BF6EE93">
      <w:pPr>
        <w:pStyle w:val="8"/>
        <w:numPr>
          <w:ilvl w:val="2"/>
          <w:numId w:val="4"/>
        </w:numPr>
        <w:tabs>
          <w:tab w:val="left" w:pos="1799"/>
        </w:tabs>
        <w:spacing w:before="254" w:after="0" w:line="240" w:lineRule="auto"/>
        <w:ind w:left="1799" w:right="0" w:hanging="359"/>
        <w:jc w:val="left"/>
        <w:rPr>
          <w:sz w:val="32"/>
        </w:rPr>
      </w:pPr>
      <w:r>
        <w:rPr>
          <w:sz w:val="32"/>
        </w:rPr>
        <w:t>Image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sent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backend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classification.</w:t>
      </w:r>
    </w:p>
    <w:p w14:paraId="09BBE400">
      <w:pPr>
        <w:pStyle w:val="8"/>
        <w:numPr>
          <w:ilvl w:val="2"/>
          <w:numId w:val="4"/>
        </w:numPr>
        <w:tabs>
          <w:tab w:val="left" w:pos="1800"/>
          <w:tab w:val="left" w:pos="2985"/>
          <w:tab w:val="left" w:pos="3565"/>
          <w:tab w:val="left" w:pos="5161"/>
          <w:tab w:val="left" w:pos="5802"/>
          <w:tab w:val="left" w:pos="8293"/>
          <w:tab w:val="left" w:pos="8931"/>
        </w:tabs>
        <w:spacing w:before="253" w:after="0" w:line="276" w:lineRule="auto"/>
        <w:ind w:left="1800" w:right="355" w:hanging="360"/>
        <w:jc w:val="left"/>
        <w:rPr>
          <w:sz w:val="32"/>
        </w:rPr>
      </w:pPr>
      <w:r>
        <w:rPr>
          <w:spacing w:val="-2"/>
          <w:sz w:val="32"/>
        </w:rPr>
        <w:t>Result</w:t>
      </w:r>
      <w:r>
        <w:rPr>
          <w:sz w:val="32"/>
        </w:rPr>
        <w:tab/>
      </w:r>
      <w:r>
        <w:rPr>
          <w:spacing w:val="-6"/>
          <w:sz w:val="32"/>
        </w:rPr>
        <w:t>is</w:t>
      </w:r>
      <w:r>
        <w:rPr>
          <w:sz w:val="32"/>
        </w:rPr>
        <w:tab/>
      </w:r>
      <w:r>
        <w:rPr>
          <w:spacing w:val="-2"/>
          <w:sz w:val="32"/>
        </w:rPr>
        <w:t>displayed</w:t>
      </w:r>
      <w:r>
        <w:rPr>
          <w:sz w:val="32"/>
        </w:rPr>
        <w:tab/>
      </w:r>
      <w:r>
        <w:rPr>
          <w:spacing w:val="-6"/>
          <w:sz w:val="32"/>
        </w:rPr>
        <w:t>as</w:t>
      </w:r>
      <w:r>
        <w:rPr>
          <w:sz w:val="32"/>
        </w:rPr>
        <w:tab/>
      </w:r>
      <w:r>
        <w:rPr>
          <w:spacing w:val="-2"/>
          <w:sz w:val="32"/>
        </w:rPr>
        <w:t>"Biodegradable"</w:t>
      </w:r>
      <w:r>
        <w:rPr>
          <w:sz w:val="32"/>
        </w:rPr>
        <w:tab/>
      </w:r>
      <w:r>
        <w:rPr>
          <w:spacing w:val="-6"/>
          <w:sz w:val="32"/>
        </w:rPr>
        <w:t>or</w:t>
      </w:r>
      <w:r>
        <w:rPr>
          <w:sz w:val="32"/>
        </w:rPr>
        <w:tab/>
      </w:r>
      <w:r>
        <w:rPr>
          <w:spacing w:val="-2"/>
          <w:sz w:val="32"/>
        </w:rPr>
        <w:t>"Non- Biodegradable".</w:t>
      </w:r>
    </w:p>
    <w:p w14:paraId="2C2DAE2D">
      <w:pPr>
        <w:pStyle w:val="8"/>
        <w:numPr>
          <w:ilvl w:val="1"/>
          <w:numId w:val="4"/>
        </w:numPr>
        <w:tabs>
          <w:tab w:val="left" w:pos="1080"/>
          <w:tab w:val="left" w:pos="2020"/>
          <w:tab w:val="left" w:pos="3068"/>
          <w:tab w:val="left" w:pos="3984"/>
          <w:tab w:val="left" w:pos="5200"/>
          <w:tab w:val="left" w:pos="5875"/>
          <w:tab w:val="left" w:pos="6977"/>
          <w:tab w:val="left" w:pos="8024"/>
          <w:tab w:val="left" w:pos="9340"/>
        </w:tabs>
        <w:spacing w:before="200" w:after="0" w:line="278" w:lineRule="auto"/>
        <w:ind w:left="1080" w:right="365" w:hanging="360"/>
        <w:jc w:val="left"/>
        <w:rPr>
          <w:rFonts w:ascii="Cambria" w:hAnsi="Cambria"/>
          <w:sz w:val="22"/>
        </w:rPr>
      </w:pPr>
      <w:r>
        <w:rPr>
          <w:spacing w:val="-2"/>
          <w:sz w:val="32"/>
        </w:rPr>
        <w:t>Other</w:t>
      </w:r>
      <w:r>
        <w:rPr>
          <w:sz w:val="32"/>
        </w:rPr>
        <w:tab/>
      </w:r>
      <w:r>
        <w:rPr>
          <w:spacing w:val="-2"/>
          <w:sz w:val="32"/>
        </w:rPr>
        <w:t>Pages:</w:t>
      </w:r>
      <w:r>
        <w:rPr>
          <w:sz w:val="32"/>
        </w:rPr>
        <w:tab/>
      </w:r>
      <w:r>
        <w:rPr>
          <w:spacing w:val="-2"/>
          <w:sz w:val="32"/>
        </w:rPr>
        <w:t>Blog,</w:t>
      </w:r>
      <w:r>
        <w:rPr>
          <w:sz w:val="32"/>
        </w:rPr>
        <w:tab/>
      </w:r>
      <w:r>
        <w:rPr>
          <w:spacing w:val="-2"/>
          <w:sz w:val="32"/>
        </w:rPr>
        <w:t>contact,</w:t>
      </w:r>
      <w:r>
        <w:rPr>
          <w:sz w:val="32"/>
        </w:rPr>
        <w:tab/>
      </w:r>
      <w:r>
        <w:rPr>
          <w:spacing w:val="-4"/>
          <w:sz w:val="32"/>
        </w:rPr>
        <w:t>and</w:t>
      </w:r>
      <w:r>
        <w:rPr>
          <w:sz w:val="32"/>
        </w:rPr>
        <w:tab/>
      </w:r>
      <w:r>
        <w:rPr>
          <w:spacing w:val="-2"/>
          <w:sz w:val="32"/>
        </w:rPr>
        <w:t>project</w:t>
      </w:r>
      <w:r>
        <w:rPr>
          <w:sz w:val="32"/>
        </w:rPr>
        <w:tab/>
      </w:r>
      <w:r>
        <w:rPr>
          <w:spacing w:val="-2"/>
          <w:sz w:val="32"/>
        </w:rPr>
        <w:t>details</w:t>
      </w:r>
      <w:r>
        <w:rPr>
          <w:sz w:val="32"/>
        </w:rPr>
        <w:tab/>
      </w:r>
      <w:r>
        <w:rPr>
          <w:spacing w:val="-2"/>
          <w:sz w:val="32"/>
        </w:rPr>
        <w:t>included</w:t>
      </w:r>
      <w:r>
        <w:rPr>
          <w:sz w:val="32"/>
        </w:rPr>
        <w:tab/>
      </w:r>
      <w:r>
        <w:rPr>
          <w:spacing w:val="-4"/>
          <w:sz w:val="32"/>
        </w:rPr>
        <w:t xml:space="preserve">for </w:t>
      </w:r>
      <w:r>
        <w:rPr>
          <w:spacing w:val="-2"/>
          <w:sz w:val="32"/>
        </w:rPr>
        <w:t>completeness</w:t>
      </w:r>
      <w:r>
        <w:rPr>
          <w:rFonts w:ascii="Cambria" w:hAnsi="Cambria"/>
          <w:spacing w:val="-2"/>
          <w:sz w:val="22"/>
        </w:rPr>
        <w:t>.</w:t>
      </w:r>
    </w:p>
    <w:p w14:paraId="4B4DCE27">
      <w:pPr>
        <w:spacing w:before="195"/>
        <w:ind w:left="3217" w:right="0" w:firstLine="0"/>
        <w:jc w:val="left"/>
        <w:rPr>
          <w:b/>
          <w:sz w:val="36"/>
        </w:rPr>
      </w:pPr>
      <w:r>
        <w:rPr>
          <w:rFonts w:ascii="Segoe UI Emoji" w:hAnsi="Segoe UI Emoji"/>
          <w:color w:val="FF822C"/>
          <w:spacing w:val="-256"/>
          <w:w w:val="259"/>
          <w:sz w:val="36"/>
        </w:rPr>
        <w:t xml:space="preserve"> </w:t>
      </w:r>
      <w:r>
        <w:rPr>
          <w:rFonts w:ascii="Segoe UI Emoji" w:hAnsi="Segoe UI Emoji"/>
          <w:color w:val="F8C23B"/>
          <w:spacing w:val="-495"/>
          <w:w w:val="219"/>
          <w:sz w:val="36"/>
        </w:rPr>
        <w:t>˙</w:t>
      </w:r>
      <w:r>
        <w:rPr>
          <w:rFonts w:ascii="Segoe UI Emoji" w:hAnsi="Segoe UI Emoji"/>
          <w:color w:val="95C349"/>
          <w:spacing w:val="-495"/>
          <w:w w:val="307"/>
          <w:sz w:val="36"/>
        </w:rPr>
        <w:t>_</w:t>
      </w:r>
      <w:r>
        <w:rPr>
          <w:rFonts w:ascii="Segoe UI Emoji" w:hAnsi="Segoe UI Emoji"/>
          <w:color w:val="139F85"/>
          <w:spacing w:val="-495"/>
          <w:w w:val="231"/>
          <w:sz w:val="36"/>
        </w:rPr>
        <w:t>1</w:t>
      </w:r>
      <w:r>
        <w:rPr>
          <w:rFonts w:ascii="Segoe UI Emoji" w:hAnsi="Segoe UI Emoji"/>
          <w:color w:val="FFFFFF"/>
          <w:spacing w:val="-495"/>
          <w:w w:val="576"/>
          <w:sz w:val="36"/>
        </w:rPr>
        <w:t>‘</w:t>
      </w:r>
      <w:r>
        <w:rPr>
          <w:rFonts w:ascii="Segoe UI Emoji" w:hAnsi="Segoe UI Emoji"/>
          <w:color w:val="ADDDFF"/>
          <w:spacing w:val="-495"/>
          <w:w w:val="177"/>
          <w:sz w:val="36"/>
        </w:rPr>
        <w:t>&lt;</w:t>
      </w:r>
      <w:r>
        <w:rPr>
          <w:rFonts w:ascii="Segoe UI Emoji" w:hAnsi="Segoe UI Emoji"/>
          <w:color w:val="B86F28"/>
          <w:spacing w:val="-495"/>
          <w:w w:val="274"/>
          <w:sz w:val="36"/>
        </w:rPr>
        <w:t>ç</w:t>
      </w:r>
      <w:r>
        <w:rPr>
          <w:rFonts w:ascii="Segoe UI Emoji" w:hAnsi="Segoe UI Emoji"/>
          <w:color w:val="F3AC60"/>
          <w:spacing w:val="-495"/>
          <w:w w:val="114"/>
          <w:sz w:val="36"/>
        </w:rPr>
        <w:t>⏷</w:t>
      </w:r>
      <w:r>
        <w:rPr>
          <w:rFonts w:ascii="Segoe UI Emoji" w:hAnsi="Segoe UI Emoji"/>
          <w:color w:val="D2873D"/>
          <w:w w:val="177"/>
          <w:sz w:val="36"/>
        </w:rPr>
        <w:t>+</w:t>
      </w:r>
      <w:r>
        <w:rPr>
          <w:rFonts w:ascii="Segoe UI Emoji" w:hAnsi="Segoe UI Emoji"/>
          <w:color w:val="D2873D"/>
          <w:spacing w:val="-106"/>
          <w:w w:val="259"/>
          <w:sz w:val="36"/>
        </w:rPr>
        <w:t xml:space="preserve"> </w:t>
      </w:r>
      <w:r>
        <w:rPr>
          <w:b/>
          <w:spacing w:val="-2"/>
          <w:w w:val="110"/>
          <w:sz w:val="36"/>
        </w:rPr>
        <w:t>Screenshots</w:t>
      </w:r>
    </w:p>
    <w:p w14:paraId="1487FDCF">
      <w:pPr>
        <w:pStyle w:val="6"/>
        <w:spacing w:before="1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172085</wp:posOffset>
            </wp:positionV>
            <wp:extent cx="5283200" cy="2386330"/>
            <wp:effectExtent l="0" t="0" r="0" b="0"/>
            <wp:wrapTopAndBottom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000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7032B">
      <w:pPr>
        <w:spacing w:before="268"/>
        <w:ind w:left="436" w:right="435" w:firstLine="0"/>
        <w:jc w:val="center"/>
        <w:rPr>
          <w:b/>
          <w:sz w:val="28"/>
        </w:rPr>
      </w:pPr>
      <w:r>
        <w:rPr>
          <w:b/>
          <w:color w:val="1F487C"/>
          <w:sz w:val="28"/>
        </w:rPr>
        <w:t>Home</w:t>
      </w:r>
      <w:r>
        <w:rPr>
          <w:b/>
          <w:color w:val="1F487C"/>
          <w:spacing w:val="-2"/>
          <w:sz w:val="28"/>
        </w:rPr>
        <w:t xml:space="preserve"> </w:t>
      </w:r>
      <w:r>
        <w:rPr>
          <w:b/>
          <w:color w:val="1F487C"/>
          <w:spacing w:val="-4"/>
          <w:sz w:val="28"/>
        </w:rPr>
        <w:t>Page</w:t>
      </w:r>
    </w:p>
    <w:p w14:paraId="0EB952B7">
      <w:pPr>
        <w:spacing w:after="0"/>
        <w:jc w:val="center"/>
        <w:rPr>
          <w:b/>
          <w:sz w:val="28"/>
        </w:rPr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79825CDF">
      <w:pPr>
        <w:pStyle w:val="6"/>
        <w:spacing w:before="7"/>
        <w:rPr>
          <w:b/>
          <w:sz w:val="16"/>
        </w:rPr>
      </w:pPr>
    </w:p>
    <w:p w14:paraId="207E71CC">
      <w:pPr>
        <w:pStyle w:val="6"/>
        <w:ind w:left="608"/>
        <w:rPr>
          <w:sz w:val="20"/>
        </w:rPr>
      </w:pPr>
      <w:r>
        <w:rPr>
          <w:sz w:val="20"/>
        </w:rPr>
        <w:drawing>
          <wp:inline distT="0" distB="0" distL="0" distR="0">
            <wp:extent cx="5623560" cy="2930525"/>
            <wp:effectExtent l="0" t="0" r="0" b="0"/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009" cy="2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9CC5">
      <w:pPr>
        <w:spacing w:before="271"/>
        <w:ind w:left="436" w:right="437" w:firstLine="0"/>
        <w:jc w:val="center"/>
        <w:rPr>
          <w:b/>
          <w:sz w:val="28"/>
        </w:rPr>
      </w:pPr>
      <w:r>
        <w:rPr>
          <w:b/>
          <w:color w:val="1F487C"/>
          <w:sz w:val="28"/>
        </w:rPr>
        <w:t>Image</w:t>
      </w:r>
      <w:r>
        <w:rPr>
          <w:b/>
          <w:color w:val="1F487C"/>
          <w:spacing w:val="-8"/>
          <w:sz w:val="28"/>
        </w:rPr>
        <w:t xml:space="preserve"> </w:t>
      </w:r>
      <w:r>
        <w:rPr>
          <w:b/>
          <w:color w:val="1F487C"/>
          <w:sz w:val="28"/>
        </w:rPr>
        <w:t>Upload</w:t>
      </w:r>
      <w:r>
        <w:rPr>
          <w:b/>
          <w:color w:val="1F487C"/>
          <w:spacing w:val="-4"/>
          <w:sz w:val="28"/>
        </w:rPr>
        <w:t xml:space="preserve"> </w:t>
      </w:r>
      <w:r>
        <w:rPr>
          <w:b/>
          <w:color w:val="1F487C"/>
          <w:sz w:val="28"/>
        </w:rPr>
        <w:t>and</w:t>
      </w:r>
      <w:r>
        <w:rPr>
          <w:b/>
          <w:color w:val="1F487C"/>
          <w:spacing w:val="-7"/>
          <w:sz w:val="28"/>
        </w:rPr>
        <w:t xml:space="preserve"> </w:t>
      </w:r>
      <w:r>
        <w:rPr>
          <w:b/>
          <w:color w:val="1F487C"/>
          <w:sz w:val="28"/>
        </w:rPr>
        <w:t>Prediction</w:t>
      </w:r>
      <w:r>
        <w:rPr>
          <w:b/>
          <w:color w:val="1F487C"/>
          <w:spacing w:val="-4"/>
          <w:sz w:val="28"/>
        </w:rPr>
        <w:t xml:space="preserve"> </w:t>
      </w:r>
      <w:r>
        <w:rPr>
          <w:b/>
          <w:color w:val="1F487C"/>
          <w:spacing w:val="-2"/>
          <w:sz w:val="28"/>
        </w:rPr>
        <w:t>Interface</w:t>
      </w:r>
    </w:p>
    <w:p w14:paraId="28FE83AE">
      <w:pPr>
        <w:pStyle w:val="6"/>
        <w:rPr>
          <w:b/>
          <w:sz w:val="20"/>
        </w:rPr>
      </w:pPr>
    </w:p>
    <w:p w14:paraId="045C81E1">
      <w:pPr>
        <w:pStyle w:val="6"/>
        <w:rPr>
          <w:b/>
          <w:sz w:val="20"/>
        </w:rPr>
      </w:pPr>
    </w:p>
    <w:p w14:paraId="330B519C">
      <w:pPr>
        <w:pStyle w:val="6"/>
        <w:spacing w:before="10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225425</wp:posOffset>
            </wp:positionV>
            <wp:extent cx="5935345" cy="3104515"/>
            <wp:effectExtent l="0" t="0" r="0" b="0"/>
            <wp:wrapTopAndBottom/>
            <wp:docPr id="74" name="Imag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86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C95EC">
      <w:pPr>
        <w:spacing w:before="273"/>
        <w:ind w:left="436" w:right="436" w:firstLine="0"/>
        <w:jc w:val="center"/>
        <w:rPr>
          <w:b/>
          <w:sz w:val="28"/>
        </w:rPr>
      </w:pPr>
      <w:r>
        <w:rPr>
          <w:b/>
          <w:color w:val="4F81BC"/>
          <w:sz w:val="28"/>
        </w:rPr>
        <w:t>Prediction</w:t>
      </w:r>
      <w:r>
        <w:rPr>
          <w:b/>
          <w:color w:val="4F81BC"/>
          <w:spacing w:val="-8"/>
          <w:sz w:val="28"/>
        </w:rPr>
        <w:t xml:space="preserve"> </w:t>
      </w:r>
      <w:r>
        <w:rPr>
          <w:b/>
          <w:color w:val="4F81BC"/>
          <w:sz w:val="28"/>
        </w:rPr>
        <w:t>Result:</w:t>
      </w:r>
      <w:r>
        <w:rPr>
          <w:b/>
          <w:color w:val="4F81BC"/>
          <w:spacing w:val="-7"/>
          <w:sz w:val="28"/>
        </w:rPr>
        <w:t xml:space="preserve"> </w:t>
      </w:r>
      <w:r>
        <w:rPr>
          <w:b/>
          <w:color w:val="4F81BC"/>
          <w:spacing w:val="-4"/>
          <w:sz w:val="28"/>
        </w:rPr>
        <w:t>TRASH</w:t>
      </w:r>
    </w:p>
    <w:p w14:paraId="02B8A432">
      <w:pPr>
        <w:spacing w:after="0"/>
        <w:jc w:val="center"/>
        <w:rPr>
          <w:b/>
          <w:sz w:val="28"/>
        </w:rPr>
        <w:sectPr>
          <w:pgSz w:w="12240" w:h="15840"/>
          <w:pgMar w:top="182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0CC9208C">
      <w:pPr>
        <w:pStyle w:val="6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35345" cy="2962275"/>
            <wp:effectExtent l="0" t="0" r="0" b="0"/>
            <wp:docPr id="75" name="Imag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8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BEC">
      <w:pPr>
        <w:spacing w:before="278"/>
        <w:ind w:left="0" w:right="4" w:firstLine="0"/>
        <w:jc w:val="center"/>
        <w:rPr>
          <w:b/>
          <w:sz w:val="32"/>
        </w:rPr>
      </w:pPr>
      <w:r>
        <w:rPr>
          <w:b/>
          <w:color w:val="4F81BC"/>
          <w:sz w:val="32"/>
        </w:rPr>
        <w:t>Prediction</w:t>
      </w:r>
      <w:r>
        <w:rPr>
          <w:b/>
          <w:color w:val="4F81BC"/>
          <w:spacing w:val="-13"/>
          <w:sz w:val="32"/>
        </w:rPr>
        <w:t xml:space="preserve"> </w:t>
      </w:r>
      <w:r>
        <w:rPr>
          <w:b/>
          <w:color w:val="4F81BC"/>
          <w:sz w:val="32"/>
        </w:rPr>
        <w:t>Result:</w:t>
      </w:r>
      <w:r>
        <w:rPr>
          <w:b/>
          <w:color w:val="4F81BC"/>
          <w:spacing w:val="-13"/>
          <w:sz w:val="32"/>
        </w:rPr>
        <w:t xml:space="preserve"> </w:t>
      </w:r>
      <w:r>
        <w:rPr>
          <w:b/>
          <w:color w:val="4F81BC"/>
          <w:spacing w:val="-2"/>
          <w:sz w:val="32"/>
        </w:rPr>
        <w:t>RECYCLABLE</w:t>
      </w:r>
    </w:p>
    <w:p w14:paraId="21180D8C">
      <w:pPr>
        <w:pStyle w:val="6"/>
        <w:rPr>
          <w:b/>
          <w:sz w:val="20"/>
        </w:rPr>
      </w:pPr>
    </w:p>
    <w:p w14:paraId="73A9C420">
      <w:pPr>
        <w:pStyle w:val="6"/>
        <w:rPr>
          <w:b/>
          <w:sz w:val="20"/>
        </w:rPr>
      </w:pPr>
    </w:p>
    <w:p w14:paraId="450BA6F5">
      <w:pPr>
        <w:pStyle w:val="6"/>
        <w:spacing w:before="3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180975</wp:posOffset>
            </wp:positionV>
            <wp:extent cx="5941060" cy="3035935"/>
            <wp:effectExtent l="0" t="0" r="0" b="0"/>
            <wp:wrapTopAndBottom/>
            <wp:docPr id="76" name="Imag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14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CABE">
      <w:pPr>
        <w:spacing w:before="267"/>
        <w:ind w:left="436" w:right="436" w:firstLine="0"/>
        <w:jc w:val="center"/>
        <w:rPr>
          <w:b/>
          <w:sz w:val="32"/>
        </w:rPr>
      </w:pPr>
      <w:r>
        <w:rPr>
          <w:b/>
          <w:color w:val="4F81BC"/>
          <w:sz w:val="32"/>
        </w:rPr>
        <w:t>Prediction</w:t>
      </w:r>
      <w:r>
        <w:rPr>
          <w:b/>
          <w:color w:val="4F81BC"/>
          <w:spacing w:val="-13"/>
          <w:sz w:val="32"/>
        </w:rPr>
        <w:t xml:space="preserve"> </w:t>
      </w:r>
      <w:r>
        <w:rPr>
          <w:b/>
          <w:color w:val="4F81BC"/>
          <w:sz w:val="32"/>
        </w:rPr>
        <w:t>Result:</w:t>
      </w:r>
      <w:r>
        <w:rPr>
          <w:b/>
          <w:color w:val="4F81BC"/>
          <w:spacing w:val="-13"/>
          <w:sz w:val="32"/>
        </w:rPr>
        <w:t xml:space="preserve"> </w:t>
      </w:r>
      <w:r>
        <w:rPr>
          <w:b/>
          <w:color w:val="4F81BC"/>
          <w:spacing w:val="-2"/>
          <w:sz w:val="32"/>
        </w:rPr>
        <w:t>BIODEGRADABLE</w:t>
      </w:r>
    </w:p>
    <w:p w14:paraId="62BAE17E">
      <w:pPr>
        <w:spacing w:after="0"/>
        <w:jc w:val="center"/>
        <w:rPr>
          <w:b/>
          <w:sz w:val="32"/>
        </w:rPr>
        <w:sectPr>
          <w:pgSz w:w="12240" w:h="15840"/>
          <w:pgMar w:top="144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0F2FDCB2">
      <w:pPr>
        <w:pStyle w:val="6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35345" cy="3378200"/>
            <wp:effectExtent l="0" t="0" r="0" b="0"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68" cy="33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81DD">
      <w:pPr>
        <w:spacing w:before="283"/>
        <w:ind w:left="436" w:right="437" w:firstLine="0"/>
        <w:jc w:val="center"/>
        <w:rPr>
          <w:b/>
          <w:sz w:val="32"/>
        </w:rPr>
      </w:pPr>
      <w:r>
        <w:rPr>
          <w:b/>
          <w:color w:val="4F81BC"/>
          <w:sz w:val="32"/>
        </w:rPr>
        <w:t>About</w:t>
      </w:r>
      <w:r>
        <w:rPr>
          <w:b/>
          <w:color w:val="4F81BC"/>
          <w:spacing w:val="-9"/>
          <w:sz w:val="32"/>
        </w:rPr>
        <w:t xml:space="preserve"> </w:t>
      </w:r>
      <w:r>
        <w:rPr>
          <w:b/>
          <w:color w:val="4F81BC"/>
          <w:sz w:val="32"/>
        </w:rPr>
        <w:t>Section</w:t>
      </w:r>
      <w:r>
        <w:rPr>
          <w:b/>
          <w:color w:val="4F81BC"/>
          <w:spacing w:val="-8"/>
          <w:sz w:val="32"/>
        </w:rPr>
        <w:t xml:space="preserve"> </w:t>
      </w:r>
      <w:r>
        <w:rPr>
          <w:b/>
          <w:color w:val="4F81BC"/>
          <w:sz w:val="32"/>
        </w:rPr>
        <w:t>of</w:t>
      </w:r>
      <w:r>
        <w:rPr>
          <w:b/>
          <w:color w:val="4F81BC"/>
          <w:spacing w:val="-5"/>
          <w:sz w:val="32"/>
        </w:rPr>
        <w:t xml:space="preserve"> </w:t>
      </w:r>
      <w:r>
        <w:rPr>
          <w:b/>
          <w:color w:val="4F81BC"/>
          <w:sz w:val="32"/>
        </w:rPr>
        <w:t>the</w:t>
      </w:r>
      <w:r>
        <w:rPr>
          <w:b/>
          <w:color w:val="4F81BC"/>
          <w:spacing w:val="-9"/>
          <w:sz w:val="32"/>
        </w:rPr>
        <w:t xml:space="preserve"> </w:t>
      </w:r>
      <w:r>
        <w:rPr>
          <w:b/>
          <w:color w:val="4F81BC"/>
          <w:spacing w:val="-2"/>
          <w:sz w:val="32"/>
        </w:rPr>
        <w:t>Website</w:t>
      </w:r>
    </w:p>
    <w:p w14:paraId="59ACE11A">
      <w:pPr>
        <w:pStyle w:val="6"/>
        <w:rPr>
          <w:b/>
          <w:sz w:val="20"/>
        </w:rPr>
      </w:pPr>
    </w:p>
    <w:p w14:paraId="58ED5B03">
      <w:pPr>
        <w:pStyle w:val="6"/>
        <w:rPr>
          <w:b/>
          <w:sz w:val="20"/>
        </w:rPr>
      </w:pPr>
    </w:p>
    <w:p w14:paraId="524B13BB">
      <w:pPr>
        <w:pStyle w:val="6"/>
        <w:spacing w:before="3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180975</wp:posOffset>
            </wp:positionV>
            <wp:extent cx="5942965" cy="3209290"/>
            <wp:effectExtent l="0" t="0" r="0" b="0"/>
            <wp:wrapTopAndBottom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29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C4E4E">
      <w:pPr>
        <w:spacing w:before="279"/>
        <w:ind w:left="436" w:right="437" w:firstLine="0"/>
        <w:jc w:val="center"/>
        <w:rPr>
          <w:b/>
          <w:sz w:val="32"/>
        </w:rPr>
      </w:pPr>
      <w:r>
        <w:rPr>
          <w:b/>
          <w:color w:val="4F81BC"/>
          <w:sz w:val="32"/>
        </w:rPr>
        <w:t>Contact</w:t>
      </w:r>
      <w:r>
        <w:rPr>
          <w:b/>
          <w:color w:val="4F81BC"/>
          <w:spacing w:val="-6"/>
          <w:sz w:val="32"/>
        </w:rPr>
        <w:t xml:space="preserve"> </w:t>
      </w:r>
      <w:r>
        <w:rPr>
          <w:b/>
          <w:color w:val="4F81BC"/>
          <w:sz w:val="32"/>
        </w:rPr>
        <w:t>Form</w:t>
      </w:r>
      <w:r>
        <w:rPr>
          <w:b/>
          <w:color w:val="4F81BC"/>
          <w:spacing w:val="-7"/>
          <w:sz w:val="32"/>
        </w:rPr>
        <w:t xml:space="preserve"> </w:t>
      </w:r>
      <w:r>
        <w:rPr>
          <w:b/>
          <w:color w:val="4F81BC"/>
          <w:sz w:val="32"/>
        </w:rPr>
        <w:t>of</w:t>
      </w:r>
      <w:r>
        <w:rPr>
          <w:b/>
          <w:color w:val="4F81BC"/>
          <w:spacing w:val="-6"/>
          <w:sz w:val="32"/>
        </w:rPr>
        <w:t xml:space="preserve"> </w:t>
      </w:r>
      <w:r>
        <w:rPr>
          <w:b/>
          <w:color w:val="4F81BC"/>
          <w:sz w:val="32"/>
        </w:rPr>
        <w:t>the</w:t>
      </w:r>
      <w:r>
        <w:rPr>
          <w:b/>
          <w:color w:val="4F81BC"/>
          <w:spacing w:val="-8"/>
          <w:sz w:val="32"/>
        </w:rPr>
        <w:t xml:space="preserve"> </w:t>
      </w:r>
      <w:r>
        <w:rPr>
          <w:b/>
          <w:color w:val="4F81BC"/>
          <w:spacing w:val="-2"/>
          <w:sz w:val="32"/>
        </w:rPr>
        <w:t>Website</w:t>
      </w:r>
    </w:p>
    <w:p w14:paraId="4C91A62D">
      <w:pPr>
        <w:spacing w:after="0"/>
        <w:jc w:val="center"/>
        <w:rPr>
          <w:b/>
          <w:sz w:val="32"/>
        </w:rPr>
        <w:sectPr>
          <w:pgSz w:w="12240" w:h="15840"/>
          <w:pgMar w:top="144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3F849312">
      <w:pPr>
        <w:pStyle w:val="3"/>
      </w:pPr>
      <w:r>
        <w:t>Conclusion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rPr>
          <w:spacing w:val="-4"/>
        </w:rPr>
        <w:t>Work</w:t>
      </w:r>
    </w:p>
    <w:p w14:paraId="30F76F0B">
      <w:pPr>
        <w:spacing w:before="261"/>
        <w:ind w:left="36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D2D2D2"/>
          <w:spacing w:val="-463"/>
          <w:w w:val="469"/>
          <w:sz w:val="36"/>
        </w:rPr>
        <w:t xml:space="preserve"> </w:t>
      </w:r>
      <w:r>
        <w:rPr>
          <w:rFonts w:ascii="Segoe UI Emoji" w:hAnsi="Segoe UI Emoji"/>
          <w:color w:val="F8302E"/>
          <w:spacing w:val="-495"/>
          <w:w w:val="272"/>
          <w:sz w:val="36"/>
        </w:rPr>
        <w:t>z</w:t>
      </w:r>
      <w:r>
        <w:rPr>
          <w:rFonts w:ascii="Segoe UI Emoji" w:hAnsi="Segoe UI Emoji"/>
          <w:color w:val="C90A49"/>
          <w:spacing w:val="-495"/>
          <w:w w:val="568"/>
          <w:sz w:val="36"/>
        </w:rPr>
        <w:t>‘</w:t>
      </w:r>
      <w:r>
        <w:rPr>
          <w:rFonts w:ascii="Segoe UI Emoji" w:hAnsi="Segoe UI Emoji"/>
          <w:color w:val="F8302E"/>
          <w:w w:val="568"/>
          <w:sz w:val="36"/>
        </w:rPr>
        <w:t>’</w:t>
      </w:r>
      <w:r>
        <w:rPr>
          <w:rFonts w:ascii="Segoe UI Emoji" w:hAnsi="Segoe UI Emoji"/>
          <w:color w:val="F8302E"/>
          <w:spacing w:val="-347"/>
          <w:w w:val="469"/>
          <w:sz w:val="36"/>
        </w:rPr>
        <w:t xml:space="preserve"> </w:t>
      </w:r>
      <w:r>
        <w:rPr>
          <w:b/>
          <w:spacing w:val="-2"/>
          <w:w w:val="110"/>
          <w:sz w:val="32"/>
        </w:rPr>
        <w:t>Conclusion</w:t>
      </w:r>
    </w:p>
    <w:p w14:paraId="19BEEFF8">
      <w:pPr>
        <w:pStyle w:val="6"/>
        <w:spacing w:before="269" w:line="276" w:lineRule="auto"/>
        <w:ind w:left="360" w:right="361"/>
        <w:jc w:val="both"/>
      </w:pPr>
      <w:r>
        <w:t>In this project, we developed an AI-based solution to classify waste images into biodegradable and non-biodegradable categories using transfer learning with the VGG16 model. The integration of the trained model with a Flask-based web application enables users to upload waste images and receive real-time classification results.</w:t>
      </w:r>
    </w:p>
    <w:p w14:paraId="1EFBE4BC">
      <w:pPr>
        <w:pStyle w:val="6"/>
        <w:spacing w:before="203"/>
        <w:ind w:left="360"/>
        <w:jc w:val="both"/>
      </w:pPr>
      <w:r>
        <w:t>Key</w:t>
      </w:r>
      <w:r>
        <w:rPr>
          <w:spacing w:val="-9"/>
        </w:rPr>
        <w:t xml:space="preserve"> </w:t>
      </w:r>
      <w:r>
        <w:t>takeaways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include:</w:t>
      </w:r>
    </w:p>
    <w:p w14:paraId="79E69B10">
      <w:pPr>
        <w:pStyle w:val="8"/>
        <w:numPr>
          <w:ilvl w:val="0"/>
          <w:numId w:val="5"/>
        </w:numPr>
        <w:tabs>
          <w:tab w:val="left" w:pos="1080"/>
          <w:tab w:val="left" w:pos="2761"/>
          <w:tab w:val="left" w:pos="4497"/>
          <w:tab w:val="left" w:pos="5077"/>
          <w:tab w:val="left" w:pos="5996"/>
          <w:tab w:val="left" w:pos="7358"/>
          <w:tab w:val="left" w:pos="7921"/>
          <w:tab w:val="left" w:pos="8379"/>
        </w:tabs>
        <w:spacing w:before="254" w:after="0" w:line="276" w:lineRule="auto"/>
        <w:ind w:left="1080" w:right="359" w:hanging="360"/>
        <w:jc w:val="left"/>
        <w:rPr>
          <w:sz w:val="32"/>
        </w:rPr>
      </w:pPr>
      <w:r>
        <w:rPr>
          <w:spacing w:val="-2"/>
          <w:sz w:val="32"/>
        </w:rPr>
        <w:t>Successful</w:t>
      </w:r>
      <w:r>
        <w:rPr>
          <w:sz w:val="32"/>
        </w:rPr>
        <w:tab/>
      </w:r>
      <w:r>
        <w:rPr>
          <w:spacing w:val="-2"/>
          <w:sz w:val="32"/>
        </w:rPr>
        <w:t>application</w:t>
      </w:r>
      <w:r>
        <w:rPr>
          <w:sz w:val="32"/>
        </w:rPr>
        <w:tab/>
      </w:r>
      <w:r>
        <w:rPr>
          <w:spacing w:val="-6"/>
          <w:sz w:val="32"/>
        </w:rPr>
        <w:t>of</w:t>
      </w:r>
      <w:r>
        <w:rPr>
          <w:sz w:val="32"/>
        </w:rPr>
        <w:tab/>
      </w:r>
      <w:r>
        <w:rPr>
          <w:spacing w:val="-4"/>
          <w:sz w:val="32"/>
        </w:rPr>
        <w:t>deep</w:t>
      </w:r>
      <w:r>
        <w:rPr>
          <w:sz w:val="32"/>
        </w:rPr>
        <w:tab/>
      </w:r>
      <w:r>
        <w:rPr>
          <w:spacing w:val="-2"/>
          <w:sz w:val="32"/>
        </w:rPr>
        <w:t>learning</w:t>
      </w:r>
      <w:r>
        <w:rPr>
          <w:sz w:val="32"/>
        </w:rPr>
        <w:tab/>
      </w:r>
      <w:r>
        <w:rPr>
          <w:spacing w:val="-6"/>
          <w:sz w:val="32"/>
        </w:rPr>
        <w:t>in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2"/>
          <w:sz w:val="32"/>
        </w:rPr>
        <w:t xml:space="preserve">real-world </w:t>
      </w:r>
      <w:r>
        <w:rPr>
          <w:sz w:val="32"/>
        </w:rPr>
        <w:t>environmental problem.</w:t>
      </w:r>
    </w:p>
    <w:p w14:paraId="03A66E0C">
      <w:pPr>
        <w:pStyle w:val="8"/>
        <w:numPr>
          <w:ilvl w:val="0"/>
          <w:numId w:val="5"/>
        </w:numPr>
        <w:tabs>
          <w:tab w:val="left" w:pos="1080"/>
        </w:tabs>
        <w:spacing w:before="200" w:after="0" w:line="276" w:lineRule="auto"/>
        <w:ind w:left="1080" w:right="366" w:hanging="360"/>
        <w:jc w:val="left"/>
        <w:rPr>
          <w:sz w:val="32"/>
        </w:rPr>
      </w:pPr>
      <w:r>
        <w:rPr>
          <w:sz w:val="32"/>
        </w:rPr>
        <w:t>Efficient</w:t>
      </w:r>
      <w:r>
        <w:rPr>
          <w:spacing w:val="40"/>
          <w:sz w:val="32"/>
        </w:rPr>
        <w:t xml:space="preserve"> </w:t>
      </w:r>
      <w:r>
        <w:rPr>
          <w:sz w:val="32"/>
        </w:rPr>
        <w:t>use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transfer</w:t>
      </w:r>
      <w:r>
        <w:rPr>
          <w:spacing w:val="40"/>
          <w:sz w:val="32"/>
        </w:rPr>
        <w:t xml:space="preserve"> </w:t>
      </w:r>
      <w:r>
        <w:rPr>
          <w:sz w:val="32"/>
        </w:rPr>
        <w:t>learning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minimize</w:t>
      </w:r>
      <w:r>
        <w:rPr>
          <w:spacing w:val="40"/>
          <w:sz w:val="32"/>
        </w:rPr>
        <w:t xml:space="preserve"> </w:t>
      </w:r>
      <w:r>
        <w:rPr>
          <w:sz w:val="32"/>
        </w:rPr>
        <w:t>training</w:t>
      </w:r>
      <w:r>
        <w:rPr>
          <w:spacing w:val="40"/>
          <w:sz w:val="32"/>
        </w:rPr>
        <w:t xml:space="preserve"> </w:t>
      </w:r>
      <w:r>
        <w:rPr>
          <w:sz w:val="32"/>
        </w:rPr>
        <w:t>time</w:t>
      </w:r>
      <w:r>
        <w:rPr>
          <w:spacing w:val="40"/>
          <w:sz w:val="32"/>
        </w:rPr>
        <w:t xml:space="preserve"> </w:t>
      </w:r>
      <w:r>
        <w:rPr>
          <w:sz w:val="32"/>
        </w:rPr>
        <w:t>and resource usage.</w:t>
      </w:r>
    </w:p>
    <w:p w14:paraId="28904005">
      <w:pPr>
        <w:pStyle w:val="8"/>
        <w:numPr>
          <w:ilvl w:val="0"/>
          <w:numId w:val="5"/>
        </w:numPr>
        <w:tabs>
          <w:tab w:val="left" w:pos="1080"/>
          <w:tab w:val="left" w:pos="1576"/>
          <w:tab w:val="left" w:pos="3498"/>
          <w:tab w:val="left" w:pos="4297"/>
          <w:tab w:val="left" w:pos="5680"/>
          <w:tab w:val="left" w:pos="6198"/>
          <w:tab w:val="left" w:pos="8026"/>
          <w:tab w:val="left" w:pos="8685"/>
        </w:tabs>
        <w:spacing w:before="200" w:after="0" w:line="240" w:lineRule="auto"/>
        <w:ind w:left="1080" w:right="0" w:hanging="360"/>
        <w:jc w:val="left"/>
        <w:rPr>
          <w:sz w:val="32"/>
        </w:rPr>
      </w:pP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2"/>
          <w:sz w:val="32"/>
        </w:rPr>
        <w:t>user-friendly</w:t>
      </w:r>
      <w:r>
        <w:rPr>
          <w:sz w:val="32"/>
        </w:rPr>
        <w:tab/>
      </w:r>
      <w:r>
        <w:rPr>
          <w:spacing w:val="-5"/>
          <w:sz w:val="32"/>
        </w:rPr>
        <w:t>web</w:t>
      </w:r>
      <w:r>
        <w:rPr>
          <w:sz w:val="32"/>
        </w:rPr>
        <w:tab/>
      </w:r>
      <w:r>
        <w:rPr>
          <w:spacing w:val="-2"/>
          <w:sz w:val="32"/>
        </w:rPr>
        <w:t>interface</w:t>
      </w:r>
      <w:r>
        <w:rPr>
          <w:sz w:val="32"/>
        </w:rPr>
        <w:tab/>
      </w:r>
      <w:r>
        <w:rPr>
          <w:spacing w:val="-5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demonstrate</w:t>
      </w:r>
      <w:r>
        <w:rPr>
          <w:sz w:val="32"/>
        </w:rPr>
        <w:tab/>
      </w:r>
      <w:r>
        <w:rPr>
          <w:spacing w:val="-5"/>
          <w:sz w:val="32"/>
        </w:rPr>
        <w:t>the</w:t>
      </w:r>
      <w:r>
        <w:rPr>
          <w:sz w:val="32"/>
        </w:rPr>
        <w:tab/>
      </w:r>
      <w:r>
        <w:rPr>
          <w:spacing w:val="-2"/>
          <w:sz w:val="32"/>
        </w:rPr>
        <w:t>model’s</w:t>
      </w:r>
    </w:p>
    <w:p w14:paraId="429D86D9">
      <w:pPr>
        <w:pStyle w:val="6"/>
        <w:spacing w:before="57"/>
        <w:ind w:left="1080"/>
      </w:pPr>
      <w:r>
        <w:rPr>
          <w:spacing w:val="-2"/>
        </w:rPr>
        <w:t>capabilities.</w:t>
      </w:r>
    </w:p>
    <w:p w14:paraId="7990DB46">
      <w:pPr>
        <w:pStyle w:val="6"/>
        <w:spacing w:before="254" w:line="276" w:lineRule="auto"/>
        <w:ind w:left="360" w:right="365"/>
        <w:jc w:val="both"/>
      </w:pPr>
      <w:r>
        <w:t>This</w:t>
      </w:r>
      <w:r>
        <w:rPr>
          <w:spacing w:val="-20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serve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basic</w:t>
      </w:r>
      <w:r>
        <w:rPr>
          <w:spacing w:val="-20"/>
        </w:rPr>
        <w:t xml:space="preserve"> </w:t>
      </w:r>
      <w:r>
        <w:t>prototype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integrating</w:t>
      </w:r>
      <w:r>
        <w:rPr>
          <w:spacing w:val="-20"/>
        </w:rPr>
        <w:t xml:space="preserve"> </w:t>
      </w:r>
      <w:r>
        <w:t>intelligent</w:t>
      </w:r>
      <w:r>
        <w:rPr>
          <w:spacing w:val="-20"/>
        </w:rPr>
        <w:t xml:space="preserve"> </w:t>
      </w:r>
      <w:r>
        <w:t>waste segregation into smart city initiatives, contributing to better waste handling and environmental sustainability.</w:t>
      </w:r>
    </w:p>
    <w:p w14:paraId="05DCA2CB">
      <w:pPr>
        <w:pStyle w:val="6"/>
        <w:rPr>
          <w:sz w:val="20"/>
        </w:rPr>
      </w:pPr>
    </w:p>
    <w:p w14:paraId="051D96A2">
      <w:pPr>
        <w:pStyle w:val="6"/>
        <w:spacing w:before="48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944870" cy="20955"/>
                <wp:effectExtent l="0" t="0" r="0" b="0"/>
                <wp:wrapTopAndBottom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" y="102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9418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79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5.1pt;height:1.65pt;width:468.1pt;mso-position-horizontal-relative:page;mso-wrap-distance-bottom:0pt;mso-wrap-distance-top:0pt;z-index:-251650048;mso-width-relative:page;mso-height-relative:page;" coordsize="5944870,20955" o:gfxdata="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/eQOINkAAAAKAQAADwAA&#10;AAAAAAABACAAAAAiAAAAZHJzL2Rvd25yZXYueG1sUEsBAhQAFAAAAAgAh07iQLgW6QcWBAAAeBcA&#10;AA4AAAAAAAAAAQAgAAAAKAEAAGRycy9lMm9Eb2MueG1sUEsFBgAAAAAGAAYAWQEAALAHAAAAAA==&#10;">
                <o:lock v:ext="edit" aspectratio="f"/>
                <v:shape id="Graphic 80" o:spid="_x0000_s1026" o:spt="100" style="position:absolute;left:0;top:0;height:19685;width:5943600;" fillcolor="#9F9F9F" filled="t" stroked="f" coordsize="5943600,19685" o:gfxdata="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BU6bsAAADb&#10;AAAADwAAAAAAAAABACAAAAAiAAAAZHJzL2Rvd25yZXYueG1sUEsBAhQAFAAAAAgAh07iQDMvBZ47&#10;AAAAOQAAABAAAAAAAAAAAQAgAAAACgEAAGRycy9zaGFwZXhtbC54bWxQSwUGAAAAAAYABgBbAQAA&#10;tAMAAAAA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5941821;top:1016;height:3175;width:3175;" fillcolor="#E2E2E2" filled="t" stroked="f" coordsize="3175,3175" o:gfxdata="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sOlS8AAAA&#10;2wAAAA8AAAAAAAAAAQAgAAAAIgAAAGRycy9kb3ducmV2LnhtbFBLAQIUABQAAAAIAIdO4kAzLwWe&#10;OwAAADkAAAAQAAAAAAAAAAEAIAAAAAsBAABkcnMvc2hhcGV4bWwueG1sUEsFBgAAAAAGAAYAWwEA&#10;ALUD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304;top:1028;height:17145;width:5944870;" fillcolor="#9F9F9F" filled="t" stroked="f" coordsize="5944870,17145" o:gfxdata="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rjOO/&#10;AAAA2wAAAA8AAAAAAAAAAQAgAAAAIgAAAGRycy9kb3ducmV2LnhtbFBLAQIUABQAAAAIAIdO4kAz&#10;LwWeOwAAADkAAAAQAAAAAAAAAAEAIAAAAA4BAABkcnMvc2hhcGV4bWwueG1sUEsFBgAAAAAGAAYA&#10;WwEAALgDAAAAAA==&#10;" path="m3048,3035l0,3035,0,16751,3048,16751,3048,3035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5941821;top:4063;height:13970;width:3175;" fillcolor="#E2E2E2" filled="t" stroked="f" coordsize="3175,13970" o:gfxdata="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m7Tr4A&#10;AADbAAAADwAAAAAAAAABACAAAAAiAAAAZHJzL2Rvd25yZXYueG1sUEsBAhQAFAAAAAgAh07iQDMv&#10;BZ47AAAAOQAAABAAAAAAAAAAAQAgAAAADQEAAGRycy9zaGFwZXhtbC54bWxQSwUGAAAAAAYABgBb&#10;AQAAtwMAAAAA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304;top:17780;height:3175;width:3175;" fillcolor="#9F9F9F" filled="t" stroked="f" coordsize="3175,3175" o:gfxdata="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NAnG5AAAA2wAA&#10;AA8AAAAAAAAAAQAgAAAAIgAAAGRycy9kb3ducmV2LnhtbFBLAQIUABQAAAAIAIdO4kAzLwWeOwAA&#10;ADkAAAAQAAAAAAAAAAEAIAAAAAgBAABkcnMvc2hhcGV4bWwueG1sUEsFBgAAAAAGAAYAWwEAALID&#10;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304;top:17792;height:3175;width:5944870;" fillcolor="#E2E2E2" filled="t" stroked="f" coordsize="5944870,3175" o:gfxdata="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khuivQAA&#10;ANsAAAAPAAAAAAAAAAEAIAAAACIAAABkcnMvZG93bnJldi54bWxQSwECFAAUAAAACACHTuJAMy8F&#10;njsAAAA5AAAAEAAAAAAAAAABACAAAAAMAQAAZHJzL3NoYXBleG1sLnhtbFBLBQYAAAAABgAGAFsB&#10;AAC2AwAAAAA=&#10;" path="m5941428,0l3048,0,0,0,0,3035,3048,3035,5941428,3035,5941428,0xem5944552,0l5941517,0,5941517,3035,5944552,3035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910805D">
      <w:pPr>
        <w:spacing w:before="312"/>
        <w:ind w:left="360" w:right="0" w:firstLine="0"/>
        <w:jc w:val="left"/>
        <w:rPr>
          <w:sz w:val="32"/>
        </w:rPr>
      </w:pPr>
      <w:r>
        <w:rPr>
          <w:rFonts w:ascii="Segoe UI Emoji" w:hAnsi="Segoe UI Emoji"/>
          <w:color w:val="523566"/>
          <w:spacing w:val="-495"/>
          <w:w w:val="160"/>
          <w:sz w:val="36"/>
        </w:rPr>
        <w:t>●</w:t>
      </w:r>
      <w:r>
        <w:rPr>
          <w:rFonts w:ascii="Segoe UI Emoji" w:hAnsi="Segoe UI Emoji"/>
          <w:color w:val="B4ACBB"/>
          <w:spacing w:val="-99"/>
          <w:sz w:val="36"/>
        </w:rPr>
        <w:t xml:space="preserve"> </w:t>
      </w:r>
      <w:r>
        <w:rPr>
          <w:rFonts w:ascii="Segoe UI Emoji" w:hAnsi="Segoe UI Emoji"/>
          <w:color w:val="FBD43E"/>
          <w:spacing w:val="-495"/>
          <w:w w:val="186"/>
          <w:sz w:val="36"/>
        </w:rPr>
        <w:t>˙</w:t>
      </w:r>
      <w:r>
        <w:rPr>
          <w:rFonts w:ascii="Segoe UI Emoji" w:hAnsi="Segoe UI Emoji"/>
          <w:color w:val="FBD43E"/>
          <w:w w:val="273"/>
          <w:sz w:val="36"/>
        </w:rPr>
        <w:t>*</w:t>
      </w:r>
      <w:r>
        <w:rPr>
          <w:rFonts w:ascii="Segoe UI Emoji" w:hAnsi="Segoe UI Emoji"/>
          <w:color w:val="FBD43E"/>
          <w:spacing w:val="-136"/>
          <w:w w:val="229"/>
          <w:sz w:val="36"/>
        </w:rPr>
        <w:t xml:space="preserve"> </w:t>
      </w:r>
      <w:r>
        <w:rPr>
          <w:w w:val="110"/>
          <w:sz w:val="32"/>
        </w:rPr>
        <w:t>Future</w:t>
      </w:r>
      <w:r>
        <w:rPr>
          <w:spacing w:val="-1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Enhancements</w:t>
      </w:r>
    </w:p>
    <w:p w14:paraId="02375FEF">
      <w:pPr>
        <w:pStyle w:val="6"/>
        <w:spacing w:before="272" w:line="276" w:lineRule="auto"/>
        <w:ind w:left="360"/>
      </w:pPr>
      <w:r>
        <w:t>While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implementation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functional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accurate,</w:t>
      </w:r>
      <w:r>
        <w:rPr>
          <w:spacing w:val="40"/>
        </w:rPr>
        <w:t xml:space="preserve"> </w:t>
      </w:r>
      <w:r>
        <w:t>several</w:t>
      </w:r>
      <w:r>
        <w:rPr>
          <w:spacing w:val="40"/>
        </w:rPr>
        <w:t xml:space="preserve"> </w:t>
      </w:r>
      <w:r>
        <w:t>improvements can be made:</w:t>
      </w:r>
    </w:p>
    <w:p w14:paraId="6ED26BA3">
      <w:pPr>
        <w:pStyle w:val="8"/>
        <w:numPr>
          <w:ilvl w:val="0"/>
          <w:numId w:val="5"/>
        </w:numPr>
        <w:tabs>
          <w:tab w:val="left" w:pos="1080"/>
        </w:tabs>
        <w:spacing w:before="200" w:after="0" w:line="276" w:lineRule="auto"/>
        <w:ind w:left="1080" w:right="368" w:hanging="360"/>
        <w:jc w:val="left"/>
        <w:rPr>
          <w:sz w:val="32"/>
        </w:rPr>
      </w:pPr>
      <w:r>
        <w:rPr>
          <w:sz w:val="32"/>
        </w:rPr>
        <w:t>Multi-class Classification: Extend the model to classify into more categories like metal, plastic, paper, glass, etc.</w:t>
      </w:r>
    </w:p>
    <w:p w14:paraId="72CC0A60">
      <w:pPr>
        <w:pStyle w:val="8"/>
        <w:spacing w:after="0" w:line="276" w:lineRule="auto"/>
        <w:jc w:val="left"/>
        <w:rPr>
          <w:sz w:val="32"/>
        </w:rPr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152E1A2F">
      <w:pPr>
        <w:pStyle w:val="8"/>
        <w:numPr>
          <w:ilvl w:val="0"/>
          <w:numId w:val="5"/>
        </w:numPr>
        <w:tabs>
          <w:tab w:val="left" w:pos="1080"/>
        </w:tabs>
        <w:spacing w:before="59" w:after="0" w:line="276" w:lineRule="auto"/>
        <w:ind w:left="1080" w:right="366" w:hanging="360"/>
        <w:jc w:val="left"/>
        <w:rPr>
          <w:sz w:val="32"/>
        </w:rPr>
      </w:pPr>
      <w:r>
        <w:rPr>
          <w:sz w:val="32"/>
        </w:rPr>
        <w:t>Larger</w:t>
      </w:r>
      <w:r>
        <w:rPr>
          <w:spacing w:val="40"/>
          <w:sz w:val="32"/>
        </w:rPr>
        <w:t xml:space="preserve"> </w:t>
      </w:r>
      <w:r>
        <w:rPr>
          <w:sz w:val="32"/>
        </w:rPr>
        <w:t>Dataset:</w:t>
      </w:r>
      <w:r>
        <w:rPr>
          <w:spacing w:val="40"/>
          <w:sz w:val="32"/>
        </w:rPr>
        <w:t xml:space="preserve"> </w:t>
      </w:r>
      <w:r>
        <w:rPr>
          <w:sz w:val="32"/>
        </w:rPr>
        <w:t>Improve</w:t>
      </w:r>
      <w:r>
        <w:rPr>
          <w:spacing w:val="40"/>
          <w:sz w:val="32"/>
        </w:rPr>
        <w:t xml:space="preserve"> </w:t>
      </w:r>
      <w:r>
        <w:rPr>
          <w:sz w:val="32"/>
        </w:rPr>
        <w:t>accuracy</w:t>
      </w:r>
      <w:r>
        <w:rPr>
          <w:spacing w:val="40"/>
          <w:sz w:val="32"/>
        </w:rPr>
        <w:t xml:space="preserve"> </w:t>
      </w:r>
      <w:r>
        <w:rPr>
          <w:sz w:val="32"/>
        </w:rPr>
        <w:t>further</w:t>
      </w:r>
      <w:r>
        <w:rPr>
          <w:spacing w:val="40"/>
          <w:sz w:val="32"/>
        </w:rPr>
        <w:t xml:space="preserve"> </w:t>
      </w:r>
      <w:r>
        <w:rPr>
          <w:sz w:val="32"/>
        </w:rPr>
        <w:t>by</w:t>
      </w:r>
      <w:r>
        <w:rPr>
          <w:spacing w:val="40"/>
          <w:sz w:val="32"/>
        </w:rPr>
        <w:t xml:space="preserve"> </w:t>
      </w:r>
      <w:r>
        <w:rPr>
          <w:sz w:val="32"/>
        </w:rPr>
        <w:t>training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more diverse and extensive dataset.</w:t>
      </w:r>
    </w:p>
    <w:p w14:paraId="7DD0C6BA">
      <w:pPr>
        <w:pStyle w:val="8"/>
        <w:numPr>
          <w:ilvl w:val="0"/>
          <w:numId w:val="5"/>
        </w:numPr>
        <w:tabs>
          <w:tab w:val="left" w:pos="1080"/>
        </w:tabs>
        <w:spacing w:before="200" w:after="0" w:line="276" w:lineRule="auto"/>
        <w:ind w:left="1080" w:right="364" w:hanging="360"/>
        <w:jc w:val="left"/>
        <w:rPr>
          <w:sz w:val="32"/>
        </w:rPr>
      </w:pPr>
      <w:r>
        <w:rPr>
          <w:sz w:val="32"/>
        </w:rPr>
        <w:t>Mobile Application: Develop a mobile app version for easy public use and integration into smart bins.</w:t>
      </w:r>
    </w:p>
    <w:p w14:paraId="7997DB73">
      <w:pPr>
        <w:pStyle w:val="8"/>
        <w:numPr>
          <w:ilvl w:val="0"/>
          <w:numId w:val="5"/>
        </w:numPr>
        <w:tabs>
          <w:tab w:val="left" w:pos="1080"/>
        </w:tabs>
        <w:spacing w:before="200" w:after="0" w:line="276" w:lineRule="auto"/>
        <w:ind w:left="1080" w:right="360" w:hanging="360"/>
        <w:jc w:val="left"/>
        <w:rPr>
          <w:sz w:val="32"/>
        </w:rPr>
      </w:pPr>
      <w:r>
        <w:rPr>
          <w:sz w:val="32"/>
        </w:rPr>
        <w:t>Real-Time Camera Integration: Use real-time camera input for live waste detection and sorting.</w:t>
      </w:r>
    </w:p>
    <w:p w14:paraId="1B2B65D6">
      <w:pPr>
        <w:pStyle w:val="8"/>
        <w:numPr>
          <w:ilvl w:val="0"/>
          <w:numId w:val="5"/>
        </w:numPr>
        <w:tabs>
          <w:tab w:val="left" w:pos="1080"/>
        </w:tabs>
        <w:spacing w:before="200" w:after="0" w:line="278" w:lineRule="auto"/>
        <w:ind w:left="1080" w:right="365" w:hanging="360"/>
        <w:jc w:val="left"/>
        <w:rPr>
          <w:sz w:val="32"/>
        </w:rPr>
      </w:pPr>
      <w:r>
        <w:rPr>
          <w:sz w:val="32"/>
        </w:rPr>
        <w:t>IoT</w:t>
      </w:r>
      <w:r>
        <w:rPr>
          <w:spacing w:val="-3"/>
          <w:sz w:val="32"/>
        </w:rPr>
        <w:t xml:space="preserve"> </w:t>
      </w:r>
      <w:r>
        <w:rPr>
          <w:sz w:val="32"/>
        </w:rPr>
        <w:t>Integration:</w:t>
      </w:r>
      <w:r>
        <w:rPr>
          <w:spacing w:val="-3"/>
          <w:sz w:val="32"/>
        </w:rPr>
        <w:t xml:space="preserve"> </w:t>
      </w:r>
      <w:r>
        <w:rPr>
          <w:sz w:val="32"/>
        </w:rPr>
        <w:t>Connect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physical</w:t>
      </w:r>
      <w:r>
        <w:rPr>
          <w:spacing w:val="-3"/>
          <w:sz w:val="32"/>
        </w:rPr>
        <w:t xml:space="preserve"> </w:t>
      </w:r>
      <w:r>
        <w:rPr>
          <w:sz w:val="32"/>
        </w:rPr>
        <w:t>bins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robotics</w:t>
      </w:r>
      <w:r>
        <w:rPr>
          <w:spacing w:val="-3"/>
          <w:sz w:val="32"/>
        </w:rPr>
        <w:t xml:space="preserve"> </w:t>
      </w:r>
      <w:r>
        <w:rPr>
          <w:sz w:val="32"/>
        </w:rPr>
        <w:t>for automated sorting.</w:t>
      </w:r>
    </w:p>
    <w:p w14:paraId="6756B9DC">
      <w:pPr>
        <w:pStyle w:val="6"/>
        <w:spacing w:before="193" w:line="276" w:lineRule="auto"/>
        <w:ind w:left="360" w:right="367"/>
        <w:jc w:val="both"/>
      </w:pPr>
      <w:r>
        <w:t>This project marks the beginning of applying AI to environmental challenges,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social </w:t>
      </w:r>
      <w:r>
        <w:rPr>
          <w:spacing w:val="-2"/>
        </w:rPr>
        <w:t>impact.</w:t>
      </w:r>
    </w:p>
    <w:p w14:paraId="6CAC236F">
      <w:pPr>
        <w:pStyle w:val="6"/>
        <w:spacing w:after="0" w:line="276" w:lineRule="auto"/>
        <w:jc w:val="both"/>
        <w:sectPr>
          <w:pgSz w:w="12240" w:h="15840"/>
          <w:pgMar w:top="1380" w:right="1080" w:bottom="280" w:left="10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5BC27783">
      <w:pPr>
        <w:pStyle w:val="3"/>
        <w:ind w:right="435"/>
      </w:pPr>
      <w:r>
        <w:rPr>
          <w:spacing w:val="-2"/>
        </w:rPr>
        <w:t>References</w:t>
      </w:r>
    </w:p>
    <w:p w14:paraId="0F9A471E">
      <w:pPr>
        <w:pStyle w:val="6"/>
        <w:spacing w:before="262"/>
        <w:ind w:left="360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project:</w:t>
      </w:r>
    </w:p>
    <w:p w14:paraId="50DE91E0">
      <w:pPr>
        <w:pStyle w:val="8"/>
        <w:numPr>
          <w:ilvl w:val="0"/>
          <w:numId w:val="6"/>
        </w:numPr>
        <w:tabs>
          <w:tab w:val="left" w:pos="1080"/>
        </w:tabs>
        <w:spacing w:before="251" w:after="0" w:line="278" w:lineRule="auto"/>
        <w:ind w:left="1080" w:right="730" w:hanging="360"/>
        <w:jc w:val="left"/>
        <w:rPr>
          <w:sz w:val="32"/>
        </w:rPr>
      </w:pPr>
      <w:r>
        <w:rPr>
          <w:sz w:val="32"/>
        </w:rPr>
        <w:t>Krizhevsky,</w:t>
      </w:r>
      <w:r>
        <w:rPr>
          <w:spacing w:val="-6"/>
          <w:sz w:val="32"/>
        </w:rPr>
        <w:t xml:space="preserve"> </w:t>
      </w:r>
      <w:r>
        <w:rPr>
          <w:sz w:val="32"/>
        </w:rPr>
        <w:t>A.,</w:t>
      </w:r>
      <w:r>
        <w:rPr>
          <w:spacing w:val="-4"/>
          <w:sz w:val="32"/>
        </w:rPr>
        <w:t xml:space="preserve"> </w:t>
      </w:r>
      <w:r>
        <w:rPr>
          <w:sz w:val="32"/>
        </w:rPr>
        <w:t>Sutskever,</w:t>
      </w:r>
      <w:r>
        <w:rPr>
          <w:spacing w:val="-6"/>
          <w:sz w:val="32"/>
        </w:rPr>
        <w:t xml:space="preserve"> </w:t>
      </w:r>
      <w:r>
        <w:rPr>
          <w:sz w:val="32"/>
        </w:rPr>
        <w:t>I.,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4"/>
          <w:sz w:val="32"/>
        </w:rPr>
        <w:t xml:space="preserve"> </w:t>
      </w:r>
      <w:r>
        <w:rPr>
          <w:sz w:val="32"/>
        </w:rPr>
        <w:t>Hinton,</w:t>
      </w:r>
      <w:r>
        <w:rPr>
          <w:spacing w:val="-6"/>
          <w:sz w:val="32"/>
        </w:rPr>
        <w:t xml:space="preserve"> </w:t>
      </w:r>
      <w:r>
        <w:rPr>
          <w:sz w:val="32"/>
        </w:rPr>
        <w:t>G.</w:t>
      </w:r>
      <w:r>
        <w:rPr>
          <w:spacing w:val="-6"/>
          <w:sz w:val="32"/>
        </w:rPr>
        <w:t xml:space="preserve"> </w:t>
      </w:r>
      <w:r>
        <w:rPr>
          <w:sz w:val="32"/>
        </w:rPr>
        <w:t>E.</w:t>
      </w:r>
      <w:r>
        <w:rPr>
          <w:spacing w:val="-4"/>
          <w:sz w:val="32"/>
        </w:rPr>
        <w:t xml:space="preserve"> </w:t>
      </w:r>
      <w:r>
        <w:rPr>
          <w:sz w:val="32"/>
        </w:rPr>
        <w:t>(2012).</w:t>
      </w:r>
      <w:r>
        <w:rPr>
          <w:spacing w:val="-6"/>
          <w:sz w:val="32"/>
        </w:rPr>
        <w:t xml:space="preserve"> </w:t>
      </w:r>
      <w:r>
        <w:rPr>
          <w:sz w:val="32"/>
        </w:rPr>
        <w:t>ImageNet classification with deep convolutional neural networks.</w:t>
      </w:r>
    </w:p>
    <w:p w14:paraId="12BB01E3">
      <w:pPr>
        <w:pStyle w:val="8"/>
        <w:numPr>
          <w:ilvl w:val="0"/>
          <w:numId w:val="6"/>
        </w:numPr>
        <w:tabs>
          <w:tab w:val="left" w:pos="1080"/>
        </w:tabs>
        <w:spacing w:before="193" w:after="0" w:line="278" w:lineRule="auto"/>
        <w:ind w:left="1080" w:right="539" w:hanging="360"/>
        <w:jc w:val="left"/>
        <w:rPr>
          <w:sz w:val="32"/>
        </w:rPr>
      </w:pPr>
      <w:r>
        <w:rPr>
          <w:sz w:val="32"/>
        </w:rPr>
        <w:t>Simonyan,</w:t>
      </w:r>
      <w:r>
        <w:rPr>
          <w:spacing w:val="-7"/>
          <w:sz w:val="32"/>
        </w:rPr>
        <w:t xml:space="preserve"> </w:t>
      </w:r>
      <w:r>
        <w:rPr>
          <w:sz w:val="32"/>
        </w:rPr>
        <w:t>K.,</w:t>
      </w:r>
      <w:r>
        <w:rPr>
          <w:spacing w:val="-5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Zisserman,</w:t>
      </w:r>
      <w:r>
        <w:rPr>
          <w:spacing w:val="-4"/>
          <w:sz w:val="32"/>
        </w:rPr>
        <w:t xml:space="preserve"> </w:t>
      </w:r>
      <w:r>
        <w:rPr>
          <w:sz w:val="32"/>
        </w:rPr>
        <w:t>A.</w:t>
      </w:r>
      <w:r>
        <w:rPr>
          <w:spacing w:val="-5"/>
          <w:sz w:val="32"/>
        </w:rPr>
        <w:t xml:space="preserve"> </w:t>
      </w:r>
      <w:r>
        <w:rPr>
          <w:sz w:val="32"/>
        </w:rPr>
        <w:t>(2015).</w:t>
      </w:r>
      <w:r>
        <w:rPr>
          <w:spacing w:val="-7"/>
          <w:sz w:val="32"/>
        </w:rPr>
        <w:t xml:space="preserve"> </w:t>
      </w:r>
      <w:r>
        <w:rPr>
          <w:sz w:val="32"/>
        </w:rPr>
        <w:t>Very</w:t>
      </w:r>
      <w:r>
        <w:rPr>
          <w:spacing w:val="-6"/>
          <w:sz w:val="32"/>
        </w:rPr>
        <w:t xml:space="preserve"> </w:t>
      </w:r>
      <w:r>
        <w:rPr>
          <w:sz w:val="32"/>
        </w:rPr>
        <w:t>Deep</w:t>
      </w:r>
      <w:r>
        <w:rPr>
          <w:spacing w:val="-5"/>
          <w:sz w:val="32"/>
        </w:rPr>
        <w:t xml:space="preserve"> </w:t>
      </w:r>
      <w:r>
        <w:rPr>
          <w:sz w:val="32"/>
        </w:rPr>
        <w:t>Convolutional Networks for Large-Scale Image Recognition (VGG16).</w:t>
      </w:r>
    </w:p>
    <w:p w14:paraId="5F110982">
      <w:pPr>
        <w:pStyle w:val="8"/>
        <w:numPr>
          <w:ilvl w:val="0"/>
          <w:numId w:val="6"/>
        </w:numPr>
        <w:tabs>
          <w:tab w:val="left" w:pos="1079"/>
        </w:tabs>
        <w:spacing w:before="196" w:after="0" w:line="240" w:lineRule="auto"/>
        <w:ind w:left="1079" w:right="0" w:hanging="359"/>
        <w:jc w:val="left"/>
        <w:rPr>
          <w:sz w:val="32"/>
        </w:rPr>
      </w:pPr>
      <w:r>
        <w:rPr>
          <w:sz w:val="32"/>
        </w:rPr>
        <w:t>TensorFlow</w:t>
      </w:r>
      <w:r>
        <w:rPr>
          <w:spacing w:val="-15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12"/>
          <w:sz w:val="32"/>
        </w:rPr>
        <w:t xml:space="preserve"> </w:t>
      </w:r>
      <w:r>
        <w:rPr>
          <w:sz w:val="32"/>
        </w:rPr>
        <w:t>–</w:t>
      </w:r>
      <w:r>
        <w:rPr>
          <w:spacing w:val="-14"/>
          <w:sz w:val="32"/>
        </w:rPr>
        <w:t xml:space="preserve"> </w:t>
      </w:r>
      <w:r>
        <w:fldChar w:fldCharType="begin"/>
      </w:r>
      <w:r>
        <w:instrText xml:space="preserve"> HYPERLINK "https://www.tensorflow.org/" \h </w:instrText>
      </w:r>
      <w:r>
        <w:fldChar w:fldCharType="separate"/>
      </w:r>
      <w:r>
        <w:rPr>
          <w:color w:val="0000FF"/>
          <w:spacing w:val="-2"/>
          <w:sz w:val="32"/>
          <w:u w:val="single" w:color="0000FF"/>
        </w:rPr>
        <w:t>https://www.tensorflow.org/</w:t>
      </w:r>
      <w:r>
        <w:rPr>
          <w:color w:val="0000FF"/>
          <w:spacing w:val="-2"/>
          <w:sz w:val="32"/>
          <w:u w:val="single" w:color="0000FF"/>
        </w:rPr>
        <w:fldChar w:fldCharType="end"/>
      </w:r>
    </w:p>
    <w:p w14:paraId="4F0EF510">
      <w:pPr>
        <w:pStyle w:val="8"/>
        <w:numPr>
          <w:ilvl w:val="0"/>
          <w:numId w:val="6"/>
        </w:numPr>
        <w:tabs>
          <w:tab w:val="left" w:pos="1079"/>
        </w:tabs>
        <w:spacing w:before="256" w:after="0" w:line="240" w:lineRule="auto"/>
        <w:ind w:left="1079" w:right="0" w:hanging="359"/>
        <w:jc w:val="left"/>
        <w:rPr>
          <w:sz w:val="32"/>
        </w:rPr>
      </w:pPr>
      <w:r>
        <w:rPr>
          <w:sz w:val="32"/>
        </w:rPr>
        <w:t>Keras</w:t>
      </w:r>
      <w:r>
        <w:rPr>
          <w:spacing w:val="-9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8"/>
          <w:sz w:val="32"/>
        </w:rPr>
        <w:t xml:space="preserve"> </w:t>
      </w:r>
      <w:r>
        <w:rPr>
          <w:sz w:val="32"/>
        </w:rPr>
        <w:t>–</w:t>
      </w:r>
      <w:r>
        <w:rPr>
          <w:spacing w:val="-10"/>
          <w:sz w:val="32"/>
        </w:rPr>
        <w:t xml:space="preserve"> </w:t>
      </w:r>
      <w:r>
        <w:fldChar w:fldCharType="begin"/>
      </w:r>
      <w:r>
        <w:instrText xml:space="preserve"> HYPERLINK "https://keras.io/" \h </w:instrText>
      </w:r>
      <w:r>
        <w:fldChar w:fldCharType="separate"/>
      </w:r>
      <w:r>
        <w:rPr>
          <w:color w:val="0000FF"/>
          <w:spacing w:val="-2"/>
          <w:sz w:val="32"/>
          <w:u w:val="single" w:color="0000FF"/>
        </w:rPr>
        <w:t>https://keras.io/</w:t>
      </w:r>
      <w:r>
        <w:rPr>
          <w:color w:val="0000FF"/>
          <w:spacing w:val="-2"/>
          <w:sz w:val="32"/>
          <w:u w:val="single" w:color="0000FF"/>
        </w:rPr>
        <w:fldChar w:fldCharType="end"/>
      </w:r>
    </w:p>
    <w:p w14:paraId="1C0080BA">
      <w:pPr>
        <w:pStyle w:val="8"/>
        <w:numPr>
          <w:ilvl w:val="0"/>
          <w:numId w:val="6"/>
        </w:numPr>
        <w:tabs>
          <w:tab w:val="left" w:pos="1079"/>
        </w:tabs>
        <w:spacing w:before="256" w:after="0" w:line="240" w:lineRule="auto"/>
        <w:ind w:left="1079" w:right="0" w:hanging="359"/>
        <w:jc w:val="left"/>
        <w:rPr>
          <w:sz w:val="32"/>
        </w:rPr>
      </w:pPr>
      <w:r>
        <w:rPr>
          <w:sz w:val="32"/>
        </w:rPr>
        <w:t>Flask</w:t>
      </w:r>
      <w:r>
        <w:rPr>
          <w:spacing w:val="-9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7"/>
          <w:sz w:val="32"/>
        </w:rPr>
        <w:t xml:space="preserve"> </w:t>
      </w:r>
      <w:r>
        <w:rPr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https://flask.palletsprojects.com/</w:t>
      </w:r>
    </w:p>
    <w:p w14:paraId="7F2C16C9">
      <w:pPr>
        <w:pStyle w:val="8"/>
        <w:numPr>
          <w:ilvl w:val="0"/>
          <w:numId w:val="6"/>
        </w:numPr>
        <w:tabs>
          <w:tab w:val="left" w:pos="1080"/>
        </w:tabs>
        <w:spacing w:before="251" w:after="0" w:line="278" w:lineRule="auto"/>
        <w:ind w:left="1080" w:right="394" w:hanging="360"/>
        <w:jc w:val="left"/>
        <w:rPr>
          <w:sz w:val="32"/>
        </w:rPr>
      </w:pPr>
      <w:r>
        <w:rPr>
          <w:sz w:val="32"/>
        </w:rPr>
        <w:t>TrashNet</w:t>
      </w:r>
      <w:r>
        <w:rPr>
          <w:spacing w:val="-9"/>
          <w:sz w:val="32"/>
        </w:rPr>
        <w:t xml:space="preserve"> </w:t>
      </w:r>
      <w:r>
        <w:rPr>
          <w:sz w:val="32"/>
        </w:rPr>
        <w:t>Dataset</w:t>
      </w:r>
      <w:r>
        <w:rPr>
          <w:spacing w:val="-5"/>
          <w:sz w:val="32"/>
        </w:rPr>
        <w:t xml:space="preserve"> </w:t>
      </w:r>
      <w:r>
        <w:rPr>
          <w:sz w:val="32"/>
        </w:rPr>
        <w:t>–</w:t>
      </w:r>
      <w:r>
        <w:rPr>
          <w:spacing w:val="-10"/>
          <w:sz w:val="32"/>
        </w:rPr>
        <w:t xml:space="preserve"> </w:t>
      </w:r>
      <w:r>
        <w:fldChar w:fldCharType="begin"/>
      </w:r>
      <w:r>
        <w:instrText xml:space="preserve"> HYPERLINK "https://github.com/garythung/trashnet" \h </w:instrText>
      </w:r>
      <w:r>
        <w:fldChar w:fldCharType="separate"/>
      </w:r>
      <w:r>
        <w:rPr>
          <w:color w:val="0000FF"/>
          <w:sz w:val="32"/>
          <w:u w:val="single" w:color="0000FF"/>
        </w:rPr>
        <w:t>https://github.com/garythung/trashnet</w:t>
      </w:r>
      <w:r>
        <w:rPr>
          <w:color w:val="0000FF"/>
          <w:sz w:val="32"/>
          <w:u w:val="single" w:color="0000FF"/>
        </w:rPr>
        <w:fldChar w:fldCharType="end"/>
      </w:r>
      <w:r>
        <w:rPr>
          <w:color w:val="0000FF"/>
          <w:spacing w:val="-6"/>
          <w:sz w:val="32"/>
        </w:rPr>
        <w:t xml:space="preserve"> </w:t>
      </w:r>
      <w:r>
        <w:rPr>
          <w:sz w:val="32"/>
        </w:rPr>
        <w:t>(used</w:t>
      </w:r>
      <w:r>
        <w:rPr>
          <w:spacing w:val="-10"/>
          <w:sz w:val="32"/>
        </w:rPr>
        <w:t xml:space="preserve"> </w:t>
      </w:r>
      <w:r>
        <w:rPr>
          <w:sz w:val="32"/>
        </w:rPr>
        <w:t>for reference and inspiration)</w:t>
      </w:r>
    </w:p>
    <w:p w14:paraId="15EF5487">
      <w:pPr>
        <w:pStyle w:val="8"/>
        <w:numPr>
          <w:ilvl w:val="0"/>
          <w:numId w:val="6"/>
        </w:numPr>
        <w:tabs>
          <w:tab w:val="left" w:pos="1080"/>
        </w:tabs>
        <w:spacing w:before="193" w:after="0" w:line="278" w:lineRule="auto"/>
        <w:ind w:left="1080" w:right="437" w:hanging="360"/>
        <w:jc w:val="left"/>
        <w:rPr>
          <w:sz w:val="32"/>
        </w:rPr>
      </w:pPr>
      <w:r>
        <w:rPr>
          <w:sz w:val="32"/>
        </w:rPr>
        <w:t>YouTube</w:t>
      </w:r>
      <w:r>
        <w:rPr>
          <w:spacing w:val="-6"/>
          <w:sz w:val="32"/>
        </w:rPr>
        <w:t xml:space="preserve"> </w:t>
      </w:r>
      <w:r>
        <w:rPr>
          <w:sz w:val="32"/>
        </w:rPr>
        <w:t>tutorials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Kaggle</w:t>
      </w:r>
      <w:r>
        <w:rPr>
          <w:spacing w:val="-6"/>
          <w:sz w:val="32"/>
        </w:rPr>
        <w:t xml:space="preserve"> </w:t>
      </w:r>
      <w:r>
        <w:rPr>
          <w:sz w:val="32"/>
        </w:rPr>
        <w:t>notebooks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transfer</w:t>
      </w:r>
      <w:r>
        <w:rPr>
          <w:spacing w:val="-7"/>
          <w:sz w:val="32"/>
        </w:rPr>
        <w:t xml:space="preserve"> </w:t>
      </w:r>
      <w:r>
        <w:rPr>
          <w:sz w:val="32"/>
        </w:rPr>
        <w:t>learning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with </w:t>
      </w:r>
      <w:r>
        <w:rPr>
          <w:spacing w:val="-2"/>
          <w:sz w:val="32"/>
        </w:rPr>
        <w:t>VGG16.</w:t>
      </w:r>
    </w:p>
    <w:p w14:paraId="0F2FBF28">
      <w:pPr>
        <w:pStyle w:val="8"/>
        <w:numPr>
          <w:ilvl w:val="0"/>
          <w:numId w:val="6"/>
        </w:numPr>
        <w:tabs>
          <w:tab w:val="left" w:pos="1079"/>
        </w:tabs>
        <w:spacing w:before="195" w:after="0" w:line="240" w:lineRule="auto"/>
        <w:ind w:left="1079" w:right="0" w:hanging="359"/>
        <w:jc w:val="left"/>
        <w:rPr>
          <w:sz w:val="32"/>
        </w:rPr>
      </w:pPr>
      <w:r>
        <w:rPr>
          <w:sz w:val="32"/>
        </w:rPr>
        <w:t>OpenCV</w:t>
      </w:r>
      <w:r>
        <w:rPr>
          <w:spacing w:val="-10"/>
          <w:sz w:val="32"/>
        </w:rPr>
        <w:t xml:space="preserve"> </w:t>
      </w:r>
      <w:r>
        <w:rPr>
          <w:sz w:val="32"/>
        </w:rPr>
        <w:t>&amp;</w:t>
      </w:r>
      <w:r>
        <w:rPr>
          <w:spacing w:val="-8"/>
          <w:sz w:val="32"/>
        </w:rPr>
        <w:t xml:space="preserve"> </w:t>
      </w:r>
      <w:r>
        <w:rPr>
          <w:sz w:val="32"/>
        </w:rPr>
        <w:t>Pillow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image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preprocessing.</w:t>
      </w:r>
    </w:p>
    <w:p w14:paraId="7A5C00EE">
      <w:pPr>
        <w:pStyle w:val="8"/>
        <w:numPr>
          <w:ilvl w:val="0"/>
          <w:numId w:val="6"/>
        </w:numPr>
        <w:tabs>
          <w:tab w:val="left" w:pos="1079"/>
        </w:tabs>
        <w:spacing w:before="256" w:after="0" w:line="240" w:lineRule="auto"/>
        <w:ind w:left="1079" w:right="0" w:hanging="359"/>
        <w:jc w:val="left"/>
        <w:rPr>
          <w:sz w:val="32"/>
        </w:rPr>
      </w:pPr>
      <w:r>
        <w:rPr>
          <w:sz w:val="32"/>
        </w:rPr>
        <w:t>Python</w:t>
      </w:r>
      <w:r>
        <w:rPr>
          <w:spacing w:val="-11"/>
          <w:sz w:val="32"/>
        </w:rPr>
        <w:t xml:space="preserve"> </w:t>
      </w:r>
      <w:r>
        <w:rPr>
          <w:sz w:val="32"/>
        </w:rPr>
        <w:t>official</w:t>
      </w:r>
      <w:r>
        <w:rPr>
          <w:spacing w:val="-12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6"/>
          <w:sz w:val="32"/>
        </w:rPr>
        <w:t xml:space="preserve"> </w:t>
      </w:r>
      <w:r>
        <w:rPr>
          <w:sz w:val="32"/>
        </w:rPr>
        <w:t>–</w:t>
      </w:r>
      <w:r>
        <w:rPr>
          <w:spacing w:val="-10"/>
          <w:sz w:val="32"/>
        </w:rPr>
        <w:t xml:space="preserve"> </w:t>
      </w:r>
      <w:r>
        <w:fldChar w:fldCharType="begin"/>
      </w:r>
      <w:r>
        <w:instrText xml:space="preserve"> HYPERLINK "https://docs.python.org/" \h </w:instrText>
      </w:r>
      <w:r>
        <w:fldChar w:fldCharType="separate"/>
      </w:r>
      <w:r>
        <w:rPr>
          <w:color w:val="0000FF"/>
          <w:spacing w:val="-2"/>
          <w:sz w:val="32"/>
          <w:u w:val="single" w:color="0000FF"/>
        </w:rPr>
        <w:t>https://docs.python.org/</w:t>
      </w:r>
      <w:r>
        <w:rPr>
          <w:color w:val="0000FF"/>
          <w:spacing w:val="-2"/>
          <w:sz w:val="32"/>
          <w:u w:val="single" w:color="0000FF"/>
        </w:rPr>
        <w:fldChar w:fldCharType="end"/>
      </w:r>
    </w:p>
    <w:sectPr>
      <w:pgSz w:w="12240" w:h="15840"/>
      <w:pgMar w:top="1380" w:right="1080" w:bottom="280" w:left="108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 Emoji">
    <w:panose1 w:val="020B0502040204020203"/>
    <w:charset w:val="01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◆"/>
      <w:lvlJc w:val="left"/>
      <w:pPr>
        <w:ind w:left="816" w:hanging="456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FE27354"/>
    <w:rsid w:val="224A2200"/>
    <w:rsid w:val="295629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1"/>
      <w:ind w:left="436" w:right="431"/>
      <w:jc w:val="center"/>
      <w:outlineLvl w:val="1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2"/>
      <w:ind w:left="436" w:right="436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56"/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51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TotalTime>1</TotalTime>
  <ScaleCrop>false</ScaleCrop>
  <LinksUpToDate>false</LinksUpToDate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2025-07-01T11:21:00Z</dcterms:created>
  <dc:creator>python-docx</dc:creator>
  <cp:lastModifiedBy>bannu</cp:lastModifiedBy>
  <dcterms:modified xsi:type="dcterms:W3CDTF">2025-07-01T11:39:02Z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2025-07-01T00:00:00Z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2057-12.2.0.21602</vt:lpwstr>
  </property>
  <property fmtid="{D5CDD505-2E9C-101B-9397-08002B2CF9AE}" pid="7" name="ICV">
    <vt:lpwstr>568BE209A7A84AD2937C9FF9502629FA_13</vt:lpwstr>
  </property>
</Properties>
</file>